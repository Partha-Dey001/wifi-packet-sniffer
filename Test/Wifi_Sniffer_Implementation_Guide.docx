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8936" w14:textId="4E60E7D1" w:rsidR="00F102F7" w:rsidRDefault="004F4A4A">
      <w:pPr>
        <w:pStyle w:val="Title"/>
      </w:pPr>
      <w:r>
        <w:t xml:space="preserve">ESP-8266 Based </w:t>
      </w:r>
      <w:r w:rsidR="00000000">
        <w:t>Wi-Fi Packet Sniffer – Code Implementation Manual</w:t>
      </w:r>
    </w:p>
    <w:p w14:paraId="3154D15B" w14:textId="77777777" w:rsidR="00F102F7" w:rsidRDefault="00000000">
      <w:pPr>
        <w:pStyle w:val="Heading1"/>
      </w:pPr>
      <w:r>
        <w:t>Part 1: Prerequisites</w:t>
      </w:r>
    </w:p>
    <w:p w14:paraId="1DF069E6" w14:textId="77777777" w:rsidR="00F102F7" w:rsidRDefault="00000000">
      <w:r>
        <w:t>Before pasting any code, ensure the following:</w:t>
      </w:r>
    </w:p>
    <w:p w14:paraId="2B1B6E3A" w14:textId="77777777" w:rsidR="00F102F7" w:rsidRDefault="00000000">
      <w:pPr>
        <w:pStyle w:val="Heading2"/>
      </w:pPr>
      <w:r>
        <w:t>Software Requirements:</w:t>
      </w:r>
    </w:p>
    <w:p w14:paraId="56608075" w14:textId="77777777" w:rsidR="00F102F7" w:rsidRDefault="00000000">
      <w:r>
        <w:t>1. Arduino IDE</w:t>
      </w:r>
      <w:r>
        <w:br/>
        <w:t xml:space="preserve">   - Version: 1.8+ or Arduino IDE 2.x</w:t>
      </w:r>
      <w:r>
        <w:br/>
        <w:t xml:space="preserve">   - Install from: https://www.arduino.cc/en/software</w:t>
      </w:r>
      <w:r>
        <w:br/>
      </w:r>
      <w:r>
        <w:br/>
        <w:t>2. Python (Recommended 3.10+)</w:t>
      </w:r>
      <w:r>
        <w:br/>
        <w:t xml:space="preserve">   - Install from: https://www.python.org/downloads/</w:t>
      </w:r>
      <w:r>
        <w:br/>
        <w:t xml:space="preserve">   - Use pip for installing required libraries (shown later)</w:t>
      </w:r>
    </w:p>
    <w:p w14:paraId="4F2CFD17" w14:textId="77777777" w:rsidR="00F102F7" w:rsidRDefault="00000000">
      <w:pPr>
        <w:pStyle w:val="Heading2"/>
      </w:pPr>
      <w:r>
        <w:t>Hardware Requirements:</w:t>
      </w:r>
    </w:p>
    <w:p w14:paraId="0BF64D7A" w14:textId="77777777" w:rsidR="00F102F7" w:rsidRDefault="00000000">
      <w:r>
        <w:t>- ESP8266 (NodeMCU preferred)</w:t>
      </w:r>
      <w:r>
        <w:br/>
        <w:t>- Micro USB cable for flashing</w:t>
      </w:r>
      <w:r>
        <w:br/>
        <w:t>- Laptop with Wi-Fi adapter</w:t>
      </w:r>
      <w:r>
        <w:br/>
        <w:t>- Smartphone (optional, for mobile hotspot)</w:t>
      </w:r>
    </w:p>
    <w:p w14:paraId="0306E6F0" w14:textId="77777777" w:rsidR="00F102F7" w:rsidRDefault="00000000">
      <w:pPr>
        <w:pStyle w:val="Heading1"/>
      </w:pPr>
      <w:r>
        <w:t>Part 2: Configuration Steps</w:t>
      </w:r>
    </w:p>
    <w:p w14:paraId="3AD63FB5" w14:textId="77777777" w:rsidR="00F102F7" w:rsidRDefault="00000000">
      <w:pPr>
        <w:pStyle w:val="Heading2"/>
      </w:pPr>
      <w:r>
        <w:t>Step 1: Setup Arduino IDE for ESP8266</w:t>
      </w:r>
    </w:p>
    <w:p w14:paraId="4856D746" w14:textId="77777777" w:rsidR="00F102F7" w:rsidRDefault="00000000">
      <w:r>
        <w:t>1. Open Arduino IDE.</w:t>
      </w:r>
      <w:r>
        <w:br/>
        <w:t>2. Go to File &gt; Preferences.</w:t>
      </w:r>
      <w:r>
        <w:br/>
        <w:t>3. In the Additional Board Manager URLs, paste:</w:t>
      </w:r>
      <w:r>
        <w:br/>
        <w:t xml:space="preserve">   http://arduino.esp8266.com/stable/package_esp8266com_index.json</w:t>
      </w:r>
      <w:r>
        <w:br/>
        <w:t xml:space="preserve">4. Go to </w:t>
      </w:r>
      <w:r w:rsidRPr="004F4A4A">
        <w:rPr>
          <w:b/>
          <w:bCs/>
        </w:rPr>
        <w:t>Tools</w:t>
      </w:r>
      <w:r>
        <w:t xml:space="preserve"> &gt; </w:t>
      </w:r>
      <w:r w:rsidRPr="004F4A4A">
        <w:rPr>
          <w:b/>
          <w:bCs/>
        </w:rPr>
        <w:t>Board</w:t>
      </w:r>
      <w:r>
        <w:t xml:space="preserve"> &gt; </w:t>
      </w:r>
      <w:r w:rsidRPr="004F4A4A">
        <w:rPr>
          <w:b/>
          <w:bCs/>
        </w:rPr>
        <w:t>Boards Manager</w:t>
      </w:r>
      <w:r>
        <w:t xml:space="preserve">, search </w:t>
      </w:r>
      <w:r w:rsidRPr="004F4A4A">
        <w:rPr>
          <w:b/>
          <w:bCs/>
        </w:rPr>
        <w:t>ESP8266</w:t>
      </w:r>
      <w:r>
        <w:t xml:space="preserve"> and click Install.</w:t>
      </w:r>
    </w:p>
    <w:p w14:paraId="468D8513" w14:textId="77777777" w:rsidR="00F102F7" w:rsidRDefault="00000000">
      <w:pPr>
        <w:pStyle w:val="Heading1"/>
      </w:pPr>
      <w:r>
        <w:t>Part 3: ESP8266 Code (Sniffer + UDP Sender)</w:t>
      </w:r>
    </w:p>
    <w:p w14:paraId="3E371247" w14:textId="77777777" w:rsidR="00F102F7" w:rsidRDefault="00000000">
      <w:pPr>
        <w:pStyle w:val="Heading2"/>
      </w:pPr>
      <w:r>
        <w:t>Where to paste:</w:t>
      </w:r>
    </w:p>
    <w:p w14:paraId="61C5089B" w14:textId="77777777" w:rsidR="00F102F7" w:rsidRDefault="00000000">
      <w:r>
        <w:t>Paste into Arduino IDE, save the file as WiFiSniffer.ino.</w:t>
      </w:r>
    </w:p>
    <w:p w14:paraId="5EE801D7" w14:textId="77777777" w:rsidR="00F102F7" w:rsidRDefault="00000000">
      <w:pPr>
        <w:pStyle w:val="Heading2"/>
      </w:pPr>
      <w:r>
        <w:t>How to upload:</w:t>
      </w:r>
    </w:p>
    <w:p w14:paraId="059B85A7" w14:textId="77777777" w:rsidR="00F102F7" w:rsidRDefault="00000000">
      <w:r>
        <w:t>1. Connect ESP8266 via USB.</w:t>
      </w:r>
      <w:r>
        <w:br/>
        <w:t>2. Select board: Tools &gt; Board: NodeMCU 1.0 (ESP-12E)</w:t>
      </w:r>
      <w:r>
        <w:br/>
      </w:r>
      <w:r>
        <w:lastRenderedPageBreak/>
        <w:t>3. Choose correct port: Tools &gt; Port</w:t>
      </w:r>
      <w:r>
        <w:br/>
        <w:t>4. Click Upload (Right Arrow icon).</w:t>
      </w:r>
    </w:p>
    <w:p w14:paraId="2BA333D9" w14:textId="0919D01B" w:rsidR="004F4A4A" w:rsidRDefault="004F4A4A" w:rsidP="004F4A4A">
      <w:pPr>
        <w:pStyle w:val="Heading2"/>
      </w:pPr>
      <w:r>
        <w:t>Esp 8266 Code</w:t>
      </w:r>
    </w:p>
    <w:p w14:paraId="0821F618" w14:textId="77777777" w:rsidR="004F4A4A" w:rsidRPr="004F4A4A" w:rsidRDefault="004F4A4A" w:rsidP="004F4A4A">
      <w:r w:rsidRPr="004F4A4A">
        <w:t>#include &lt;ESP8266WiFi.h&gt;</w:t>
      </w:r>
    </w:p>
    <w:p w14:paraId="19EAB390" w14:textId="77777777" w:rsidR="004F4A4A" w:rsidRPr="004F4A4A" w:rsidRDefault="004F4A4A" w:rsidP="004F4A4A">
      <w:r w:rsidRPr="004F4A4A">
        <w:t>#include &lt;</w:t>
      </w:r>
      <w:proofErr w:type="spellStart"/>
      <w:r w:rsidRPr="004F4A4A">
        <w:t>WiFiUdp.h</w:t>
      </w:r>
      <w:proofErr w:type="spellEnd"/>
      <w:r w:rsidRPr="004F4A4A">
        <w:t>&gt;</w:t>
      </w:r>
    </w:p>
    <w:p w14:paraId="5BF761AB" w14:textId="77777777" w:rsidR="004F4A4A" w:rsidRPr="004F4A4A" w:rsidRDefault="004F4A4A" w:rsidP="004F4A4A"/>
    <w:p w14:paraId="3C6ACC77" w14:textId="77777777" w:rsidR="004F4A4A" w:rsidRPr="004F4A4A" w:rsidRDefault="004F4A4A" w:rsidP="004F4A4A">
      <w:r w:rsidRPr="004F4A4A">
        <w:t>#define SNIFFING_DURATION 10000     // 10 seconds sniffing</w:t>
      </w:r>
    </w:p>
    <w:p w14:paraId="6832C7EC" w14:textId="77777777" w:rsidR="004F4A4A" w:rsidRPr="004F4A4A" w:rsidRDefault="004F4A4A" w:rsidP="004F4A4A">
      <w:r w:rsidRPr="004F4A4A">
        <w:t xml:space="preserve">#define TRANSMISSION_DURATION </w:t>
      </w:r>
      <w:proofErr w:type="gramStart"/>
      <w:r w:rsidRPr="004F4A4A">
        <w:t>5000  /</w:t>
      </w:r>
      <w:proofErr w:type="gramEnd"/>
      <w:r w:rsidRPr="004F4A4A">
        <w:t>/ 5 seconds transmission</w:t>
      </w:r>
    </w:p>
    <w:p w14:paraId="7F2C88A4" w14:textId="77777777" w:rsidR="004F4A4A" w:rsidRPr="004F4A4A" w:rsidRDefault="004F4A4A" w:rsidP="004F4A4A">
      <w:r w:rsidRPr="004F4A4A">
        <w:t xml:space="preserve">const char* </w:t>
      </w:r>
      <w:proofErr w:type="spellStart"/>
      <w:r w:rsidRPr="004F4A4A">
        <w:t>txSSID</w:t>
      </w:r>
      <w:proofErr w:type="spellEnd"/>
      <w:r w:rsidRPr="004F4A4A">
        <w:t xml:space="preserve"> = "DESKTOP-LHC063N 9595";</w:t>
      </w:r>
    </w:p>
    <w:p w14:paraId="6A82E899" w14:textId="77777777" w:rsidR="004F4A4A" w:rsidRPr="004F4A4A" w:rsidRDefault="004F4A4A" w:rsidP="004F4A4A">
      <w:r w:rsidRPr="004F4A4A">
        <w:t xml:space="preserve">const char* </w:t>
      </w:r>
      <w:proofErr w:type="spellStart"/>
      <w:r w:rsidRPr="004F4A4A">
        <w:t>txPassword</w:t>
      </w:r>
      <w:proofErr w:type="spellEnd"/>
      <w:r w:rsidRPr="004F4A4A">
        <w:t xml:space="preserve"> = "6$84kB95";</w:t>
      </w:r>
    </w:p>
    <w:p w14:paraId="3B221A83" w14:textId="77777777" w:rsidR="004F4A4A" w:rsidRPr="004F4A4A" w:rsidRDefault="004F4A4A" w:rsidP="004F4A4A">
      <w:proofErr w:type="spellStart"/>
      <w:r w:rsidRPr="004F4A4A">
        <w:t>IPAddress</w:t>
      </w:r>
      <w:proofErr w:type="spellEnd"/>
      <w:r w:rsidRPr="004F4A4A">
        <w:t xml:space="preserve"> </w:t>
      </w:r>
      <w:proofErr w:type="spellStart"/>
      <w:proofErr w:type="gramStart"/>
      <w:r w:rsidRPr="004F4A4A">
        <w:t>laptopIP</w:t>
      </w:r>
      <w:proofErr w:type="spellEnd"/>
      <w:r w:rsidRPr="004F4A4A">
        <w:t>(</w:t>
      </w:r>
      <w:proofErr w:type="gramEnd"/>
      <w:r w:rsidRPr="004F4A4A">
        <w:t>192, 168, 137, 1);</w:t>
      </w:r>
    </w:p>
    <w:p w14:paraId="265FE0C5" w14:textId="77777777" w:rsidR="004F4A4A" w:rsidRPr="004F4A4A" w:rsidRDefault="004F4A4A" w:rsidP="004F4A4A"/>
    <w:p w14:paraId="473E9C7D" w14:textId="77777777" w:rsidR="004F4A4A" w:rsidRPr="004F4A4A" w:rsidRDefault="004F4A4A" w:rsidP="004F4A4A">
      <w:proofErr w:type="spellStart"/>
      <w:r w:rsidRPr="004F4A4A">
        <w:t>WiFiUDP</w:t>
      </w:r>
      <w:proofErr w:type="spellEnd"/>
      <w:r w:rsidRPr="004F4A4A">
        <w:t xml:space="preserve"> </w:t>
      </w:r>
      <w:proofErr w:type="spellStart"/>
      <w:r w:rsidRPr="004F4A4A">
        <w:t>udp</w:t>
      </w:r>
      <w:proofErr w:type="spellEnd"/>
      <w:r w:rsidRPr="004F4A4A">
        <w:t>;</w:t>
      </w:r>
    </w:p>
    <w:p w14:paraId="480646B8" w14:textId="77777777" w:rsidR="004F4A4A" w:rsidRPr="004F4A4A" w:rsidRDefault="004F4A4A" w:rsidP="004F4A4A">
      <w:r w:rsidRPr="004F4A4A">
        <w:t xml:space="preserve">unsigned long </w:t>
      </w:r>
      <w:proofErr w:type="spellStart"/>
      <w:r w:rsidRPr="004F4A4A">
        <w:t>modeSwitchTime</w:t>
      </w:r>
      <w:proofErr w:type="spellEnd"/>
      <w:r w:rsidRPr="004F4A4A">
        <w:t xml:space="preserve"> = 0;</w:t>
      </w:r>
    </w:p>
    <w:p w14:paraId="33D3DC7B" w14:textId="77777777" w:rsidR="004F4A4A" w:rsidRPr="004F4A4A" w:rsidRDefault="004F4A4A" w:rsidP="004F4A4A">
      <w:r w:rsidRPr="004F4A4A">
        <w:t xml:space="preserve">bool </w:t>
      </w:r>
      <w:proofErr w:type="spellStart"/>
      <w:r w:rsidRPr="004F4A4A">
        <w:t>isSniffing</w:t>
      </w:r>
      <w:proofErr w:type="spellEnd"/>
      <w:r w:rsidRPr="004F4A4A">
        <w:t xml:space="preserve"> = true;</w:t>
      </w:r>
    </w:p>
    <w:p w14:paraId="61BE3A24" w14:textId="77777777" w:rsidR="004F4A4A" w:rsidRPr="004F4A4A" w:rsidRDefault="004F4A4A" w:rsidP="004F4A4A">
      <w:r w:rsidRPr="004F4A4A">
        <w:t xml:space="preserve">String </w:t>
      </w:r>
      <w:proofErr w:type="spellStart"/>
      <w:r w:rsidRPr="004F4A4A">
        <w:t>capturedData</w:t>
      </w:r>
      <w:proofErr w:type="spellEnd"/>
      <w:r w:rsidRPr="004F4A4A">
        <w:t xml:space="preserve"> = "";</w:t>
      </w:r>
    </w:p>
    <w:p w14:paraId="59C960A7" w14:textId="77777777" w:rsidR="004F4A4A" w:rsidRPr="004F4A4A" w:rsidRDefault="004F4A4A" w:rsidP="004F4A4A"/>
    <w:p w14:paraId="1D8DBDE3" w14:textId="77777777" w:rsidR="004F4A4A" w:rsidRPr="004F4A4A" w:rsidRDefault="004F4A4A" w:rsidP="004F4A4A">
      <w:r w:rsidRPr="004F4A4A">
        <w:t xml:space="preserve">struct </w:t>
      </w:r>
      <w:proofErr w:type="spellStart"/>
      <w:r w:rsidRPr="004F4A4A">
        <w:t>sniffer_buf</w:t>
      </w:r>
      <w:proofErr w:type="spellEnd"/>
      <w:r w:rsidRPr="004F4A4A">
        <w:t xml:space="preserve"> {</w:t>
      </w:r>
    </w:p>
    <w:p w14:paraId="61BA716C" w14:textId="77777777" w:rsidR="004F4A4A" w:rsidRPr="004F4A4A" w:rsidRDefault="004F4A4A" w:rsidP="004F4A4A">
      <w:r w:rsidRPr="004F4A4A">
        <w:t xml:space="preserve">  uint16_t </w:t>
      </w:r>
      <w:proofErr w:type="spellStart"/>
      <w:r w:rsidRPr="004F4A4A">
        <w:t>len</w:t>
      </w:r>
      <w:proofErr w:type="spellEnd"/>
      <w:r w:rsidRPr="004F4A4A">
        <w:t>;</w:t>
      </w:r>
    </w:p>
    <w:p w14:paraId="489E32C5" w14:textId="77777777" w:rsidR="004F4A4A" w:rsidRPr="004F4A4A" w:rsidRDefault="004F4A4A" w:rsidP="004F4A4A">
      <w:r w:rsidRPr="004F4A4A">
        <w:t xml:space="preserve">  uint8_t </w:t>
      </w:r>
      <w:proofErr w:type="spellStart"/>
      <w:proofErr w:type="gramStart"/>
      <w:r w:rsidRPr="004F4A4A">
        <w:t>buf</w:t>
      </w:r>
      <w:proofErr w:type="spellEnd"/>
      <w:r w:rsidRPr="004F4A4A">
        <w:t>[</w:t>
      </w:r>
      <w:proofErr w:type="gramEnd"/>
      <w:r w:rsidRPr="004F4A4A">
        <w:t>112];</w:t>
      </w:r>
    </w:p>
    <w:p w14:paraId="780E970A" w14:textId="77777777" w:rsidR="004F4A4A" w:rsidRPr="004F4A4A" w:rsidRDefault="004F4A4A" w:rsidP="004F4A4A">
      <w:r w:rsidRPr="004F4A4A">
        <w:t xml:space="preserve">  uint16_t </w:t>
      </w:r>
      <w:proofErr w:type="spellStart"/>
      <w:r w:rsidRPr="004F4A4A">
        <w:t>cnt</w:t>
      </w:r>
      <w:proofErr w:type="spellEnd"/>
      <w:r w:rsidRPr="004F4A4A">
        <w:t>;</w:t>
      </w:r>
    </w:p>
    <w:p w14:paraId="62C554EA" w14:textId="77777777" w:rsidR="004F4A4A" w:rsidRPr="004F4A4A" w:rsidRDefault="004F4A4A" w:rsidP="004F4A4A">
      <w:r w:rsidRPr="004F4A4A">
        <w:t xml:space="preserve">  int8_t </w:t>
      </w:r>
      <w:proofErr w:type="spellStart"/>
      <w:r w:rsidRPr="004F4A4A">
        <w:t>rssi</w:t>
      </w:r>
      <w:proofErr w:type="spellEnd"/>
      <w:r w:rsidRPr="004F4A4A">
        <w:t>;</w:t>
      </w:r>
    </w:p>
    <w:p w14:paraId="47577FA1" w14:textId="77777777" w:rsidR="004F4A4A" w:rsidRPr="004F4A4A" w:rsidRDefault="004F4A4A" w:rsidP="004F4A4A">
      <w:r w:rsidRPr="004F4A4A">
        <w:t>};</w:t>
      </w:r>
    </w:p>
    <w:p w14:paraId="02C82F8A" w14:textId="77777777" w:rsidR="004F4A4A" w:rsidRPr="004F4A4A" w:rsidRDefault="004F4A4A" w:rsidP="004F4A4A"/>
    <w:p w14:paraId="54D471C3" w14:textId="77777777" w:rsidR="004F4A4A" w:rsidRPr="004F4A4A" w:rsidRDefault="004F4A4A" w:rsidP="004F4A4A">
      <w:r w:rsidRPr="004F4A4A">
        <w:t xml:space="preserve">void </w:t>
      </w:r>
      <w:proofErr w:type="gramStart"/>
      <w:r w:rsidRPr="004F4A4A">
        <w:t>setup(</w:t>
      </w:r>
      <w:proofErr w:type="gramEnd"/>
      <w:r w:rsidRPr="004F4A4A">
        <w:t>) {</w:t>
      </w:r>
    </w:p>
    <w:p w14:paraId="751D1B42" w14:textId="77777777" w:rsidR="004F4A4A" w:rsidRPr="004F4A4A" w:rsidRDefault="004F4A4A" w:rsidP="004F4A4A">
      <w:r w:rsidRPr="004F4A4A">
        <w:t>  // put your setup code here, to run once:</w:t>
      </w:r>
    </w:p>
    <w:p w14:paraId="78ABA683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Serial.begin</w:t>
      </w:r>
      <w:proofErr w:type="spellEnd"/>
      <w:r w:rsidRPr="004F4A4A">
        <w:t>(115200);</w:t>
      </w:r>
    </w:p>
    <w:p w14:paraId="6C1FF363" w14:textId="77777777" w:rsidR="004F4A4A" w:rsidRPr="004F4A4A" w:rsidRDefault="004F4A4A" w:rsidP="004F4A4A">
      <w:r w:rsidRPr="004F4A4A">
        <w:lastRenderedPageBreak/>
        <w:t xml:space="preserve">  </w:t>
      </w:r>
      <w:proofErr w:type="gramStart"/>
      <w:r w:rsidRPr="004F4A4A">
        <w:t>delay(</w:t>
      </w:r>
      <w:proofErr w:type="gramEnd"/>
      <w:r w:rsidRPr="004F4A4A">
        <w:t>1000);</w:t>
      </w:r>
    </w:p>
    <w:p w14:paraId="20C90A4A" w14:textId="77777777" w:rsidR="004F4A4A" w:rsidRPr="004F4A4A" w:rsidRDefault="004F4A4A" w:rsidP="004F4A4A">
      <w:r w:rsidRPr="004F4A4A">
        <w:t xml:space="preserve">  </w:t>
      </w:r>
      <w:proofErr w:type="spellStart"/>
      <w:proofErr w:type="gramStart"/>
      <w:r w:rsidRPr="004F4A4A">
        <w:t>startSniffingMode</w:t>
      </w:r>
      <w:proofErr w:type="spellEnd"/>
      <w:r w:rsidRPr="004F4A4A">
        <w:t>(</w:t>
      </w:r>
      <w:proofErr w:type="gramEnd"/>
      <w:r w:rsidRPr="004F4A4A">
        <w:t>);</w:t>
      </w:r>
    </w:p>
    <w:p w14:paraId="5B9C6CF5" w14:textId="77777777" w:rsidR="004F4A4A" w:rsidRPr="004F4A4A" w:rsidRDefault="004F4A4A" w:rsidP="004F4A4A">
      <w:r w:rsidRPr="004F4A4A">
        <w:t>}</w:t>
      </w:r>
    </w:p>
    <w:p w14:paraId="1B0CD610" w14:textId="77777777" w:rsidR="004F4A4A" w:rsidRPr="004F4A4A" w:rsidRDefault="004F4A4A" w:rsidP="004F4A4A"/>
    <w:p w14:paraId="567CDC3C" w14:textId="77777777" w:rsidR="004F4A4A" w:rsidRPr="004F4A4A" w:rsidRDefault="004F4A4A" w:rsidP="004F4A4A">
      <w:r w:rsidRPr="004F4A4A">
        <w:t xml:space="preserve">void </w:t>
      </w:r>
      <w:proofErr w:type="gramStart"/>
      <w:r w:rsidRPr="004F4A4A">
        <w:t>loop(</w:t>
      </w:r>
      <w:proofErr w:type="gramEnd"/>
      <w:r w:rsidRPr="004F4A4A">
        <w:t>) {</w:t>
      </w:r>
    </w:p>
    <w:p w14:paraId="0F19BB06" w14:textId="77777777" w:rsidR="004F4A4A" w:rsidRPr="004F4A4A" w:rsidRDefault="004F4A4A" w:rsidP="004F4A4A">
      <w:r w:rsidRPr="004F4A4A">
        <w:t>  // put your main code here, to run repeatedly:</w:t>
      </w:r>
    </w:p>
    <w:p w14:paraId="692884C2" w14:textId="77777777" w:rsidR="004F4A4A" w:rsidRPr="004F4A4A" w:rsidRDefault="004F4A4A" w:rsidP="004F4A4A">
      <w:r w:rsidRPr="004F4A4A">
        <w:t>  if (</w:t>
      </w:r>
      <w:proofErr w:type="spellStart"/>
      <w:r w:rsidRPr="004F4A4A">
        <w:t>isSniffing</w:t>
      </w:r>
      <w:proofErr w:type="spellEnd"/>
      <w:r w:rsidRPr="004F4A4A">
        <w:t xml:space="preserve"> &amp;&amp; </w:t>
      </w:r>
      <w:proofErr w:type="spellStart"/>
      <w:proofErr w:type="gramStart"/>
      <w:r w:rsidRPr="004F4A4A">
        <w:t>millis</w:t>
      </w:r>
      <w:proofErr w:type="spellEnd"/>
      <w:r w:rsidRPr="004F4A4A">
        <w:t>(</w:t>
      </w:r>
      <w:proofErr w:type="gramEnd"/>
      <w:r w:rsidRPr="004F4A4A">
        <w:t xml:space="preserve">) - </w:t>
      </w:r>
      <w:proofErr w:type="spellStart"/>
      <w:r w:rsidRPr="004F4A4A">
        <w:t>modeSwitchTime</w:t>
      </w:r>
      <w:proofErr w:type="spellEnd"/>
      <w:r w:rsidRPr="004F4A4A">
        <w:t xml:space="preserve"> &gt; SNIFFING_DURATION) {</w:t>
      </w:r>
    </w:p>
    <w:p w14:paraId="5279ED6D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stopSniffingMode</w:t>
      </w:r>
      <w:proofErr w:type="spellEnd"/>
      <w:r w:rsidRPr="004F4A4A">
        <w:t>(</w:t>
      </w:r>
      <w:proofErr w:type="gramEnd"/>
      <w:r w:rsidRPr="004F4A4A">
        <w:t>);</w:t>
      </w:r>
    </w:p>
    <w:p w14:paraId="2A965E78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startTransmissionMode</w:t>
      </w:r>
      <w:proofErr w:type="spellEnd"/>
      <w:r w:rsidRPr="004F4A4A">
        <w:t>(</w:t>
      </w:r>
      <w:proofErr w:type="gramEnd"/>
      <w:r w:rsidRPr="004F4A4A">
        <w:t>);</w:t>
      </w:r>
    </w:p>
    <w:p w14:paraId="65B2DC56" w14:textId="77777777" w:rsidR="004F4A4A" w:rsidRPr="004F4A4A" w:rsidRDefault="004F4A4A" w:rsidP="004F4A4A">
      <w:r w:rsidRPr="004F4A4A">
        <w:t xml:space="preserve">  } </w:t>
      </w:r>
    </w:p>
    <w:p w14:paraId="19BBB8AB" w14:textId="77777777" w:rsidR="004F4A4A" w:rsidRPr="004F4A4A" w:rsidRDefault="004F4A4A" w:rsidP="004F4A4A">
      <w:r w:rsidRPr="004F4A4A">
        <w:t xml:space="preserve">  else if </w:t>
      </w:r>
      <w:proofErr w:type="gramStart"/>
      <w:r w:rsidRPr="004F4A4A">
        <w:t>(!</w:t>
      </w:r>
      <w:proofErr w:type="spellStart"/>
      <w:r w:rsidRPr="004F4A4A">
        <w:t>isSniffing</w:t>
      </w:r>
      <w:proofErr w:type="spellEnd"/>
      <w:proofErr w:type="gramEnd"/>
      <w:r w:rsidRPr="004F4A4A">
        <w:t xml:space="preserve"> &amp;&amp; </w:t>
      </w:r>
      <w:proofErr w:type="spellStart"/>
      <w:proofErr w:type="gramStart"/>
      <w:r w:rsidRPr="004F4A4A">
        <w:t>millis</w:t>
      </w:r>
      <w:proofErr w:type="spellEnd"/>
      <w:r w:rsidRPr="004F4A4A">
        <w:t>(</w:t>
      </w:r>
      <w:proofErr w:type="gramEnd"/>
      <w:r w:rsidRPr="004F4A4A">
        <w:t xml:space="preserve">) - </w:t>
      </w:r>
      <w:proofErr w:type="spellStart"/>
      <w:r w:rsidRPr="004F4A4A">
        <w:t>modeSwitchTime</w:t>
      </w:r>
      <w:proofErr w:type="spellEnd"/>
      <w:r w:rsidRPr="004F4A4A">
        <w:t xml:space="preserve"> &gt; TRANSMISSION_DURATION) {</w:t>
      </w:r>
    </w:p>
    <w:p w14:paraId="51A84166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stopTransmissionMode</w:t>
      </w:r>
      <w:proofErr w:type="spellEnd"/>
      <w:r w:rsidRPr="004F4A4A">
        <w:t>(</w:t>
      </w:r>
      <w:proofErr w:type="gramEnd"/>
      <w:r w:rsidRPr="004F4A4A">
        <w:t>);</w:t>
      </w:r>
    </w:p>
    <w:p w14:paraId="3EE1D89F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startSniffingMode</w:t>
      </w:r>
      <w:proofErr w:type="spellEnd"/>
      <w:r w:rsidRPr="004F4A4A">
        <w:t>(</w:t>
      </w:r>
      <w:proofErr w:type="gramEnd"/>
      <w:r w:rsidRPr="004F4A4A">
        <w:t>);</w:t>
      </w:r>
    </w:p>
    <w:p w14:paraId="79401B2F" w14:textId="77777777" w:rsidR="004F4A4A" w:rsidRPr="004F4A4A" w:rsidRDefault="004F4A4A" w:rsidP="004F4A4A">
      <w:r w:rsidRPr="004F4A4A">
        <w:t>  }</w:t>
      </w:r>
    </w:p>
    <w:p w14:paraId="2B5FC898" w14:textId="77777777" w:rsidR="004F4A4A" w:rsidRPr="004F4A4A" w:rsidRDefault="004F4A4A" w:rsidP="004F4A4A">
      <w:r w:rsidRPr="004F4A4A">
        <w:t>}</w:t>
      </w:r>
    </w:p>
    <w:p w14:paraId="149F4610" w14:textId="77777777" w:rsidR="004F4A4A" w:rsidRPr="004F4A4A" w:rsidRDefault="004F4A4A" w:rsidP="004F4A4A"/>
    <w:p w14:paraId="3D4F9B4B" w14:textId="77777777" w:rsidR="004F4A4A" w:rsidRPr="004F4A4A" w:rsidRDefault="004F4A4A" w:rsidP="004F4A4A">
      <w:r w:rsidRPr="004F4A4A">
        <w:t xml:space="preserve">void </w:t>
      </w:r>
      <w:proofErr w:type="spellStart"/>
      <w:r w:rsidRPr="004F4A4A">
        <w:t>sniffer_</w:t>
      </w:r>
      <w:proofErr w:type="gramStart"/>
      <w:r w:rsidRPr="004F4A4A">
        <w:t>callback</w:t>
      </w:r>
      <w:proofErr w:type="spellEnd"/>
      <w:r w:rsidRPr="004F4A4A">
        <w:t>(</w:t>
      </w:r>
      <w:proofErr w:type="gramEnd"/>
      <w:r w:rsidRPr="004F4A4A">
        <w:t>uint8_t *</w:t>
      </w:r>
      <w:proofErr w:type="spellStart"/>
      <w:r w:rsidRPr="004F4A4A">
        <w:t>buf</w:t>
      </w:r>
      <w:proofErr w:type="spellEnd"/>
      <w:r w:rsidRPr="004F4A4A">
        <w:t xml:space="preserve">, uint16_t </w:t>
      </w:r>
      <w:proofErr w:type="spellStart"/>
      <w:r w:rsidRPr="004F4A4A">
        <w:t>len</w:t>
      </w:r>
      <w:proofErr w:type="spellEnd"/>
      <w:r w:rsidRPr="004F4A4A">
        <w:t>) {</w:t>
      </w:r>
    </w:p>
    <w:p w14:paraId="32057107" w14:textId="77777777" w:rsidR="004F4A4A" w:rsidRPr="004F4A4A" w:rsidRDefault="004F4A4A" w:rsidP="004F4A4A">
      <w:r w:rsidRPr="004F4A4A">
        <w:t xml:space="preserve">  </w:t>
      </w:r>
      <w:proofErr w:type="spellStart"/>
      <w:proofErr w:type="gramStart"/>
      <w:r w:rsidRPr="004F4A4A">
        <w:t>processPacket</w:t>
      </w:r>
      <w:proofErr w:type="spellEnd"/>
      <w:r w:rsidRPr="004F4A4A">
        <w:t>(</w:t>
      </w:r>
      <w:proofErr w:type="spellStart"/>
      <w:proofErr w:type="gramEnd"/>
      <w:r w:rsidRPr="004F4A4A">
        <w:t>buf</w:t>
      </w:r>
      <w:proofErr w:type="spellEnd"/>
      <w:r w:rsidRPr="004F4A4A">
        <w:t xml:space="preserve">, </w:t>
      </w:r>
      <w:proofErr w:type="spellStart"/>
      <w:r w:rsidRPr="004F4A4A">
        <w:t>len</w:t>
      </w:r>
      <w:proofErr w:type="spellEnd"/>
      <w:r w:rsidRPr="004F4A4A">
        <w:t>);</w:t>
      </w:r>
    </w:p>
    <w:p w14:paraId="15CDD8C9" w14:textId="77777777" w:rsidR="004F4A4A" w:rsidRPr="004F4A4A" w:rsidRDefault="004F4A4A" w:rsidP="004F4A4A">
      <w:r w:rsidRPr="004F4A4A">
        <w:t>}</w:t>
      </w:r>
    </w:p>
    <w:p w14:paraId="15025630" w14:textId="77777777" w:rsidR="004F4A4A" w:rsidRPr="004F4A4A" w:rsidRDefault="004F4A4A" w:rsidP="004F4A4A"/>
    <w:p w14:paraId="15B127A3" w14:textId="77777777" w:rsidR="004F4A4A" w:rsidRPr="004F4A4A" w:rsidRDefault="004F4A4A" w:rsidP="004F4A4A">
      <w:r w:rsidRPr="004F4A4A">
        <w:t xml:space="preserve">void </w:t>
      </w:r>
      <w:proofErr w:type="spellStart"/>
      <w:proofErr w:type="gramStart"/>
      <w:r w:rsidRPr="004F4A4A">
        <w:t>startSniffingMode</w:t>
      </w:r>
      <w:proofErr w:type="spellEnd"/>
      <w:r w:rsidRPr="004F4A4A">
        <w:t>(</w:t>
      </w:r>
      <w:proofErr w:type="gramEnd"/>
      <w:r w:rsidRPr="004F4A4A">
        <w:t>) {</w:t>
      </w:r>
    </w:p>
    <w:p w14:paraId="484A5488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Serial.println</w:t>
      </w:r>
      <w:proofErr w:type="spellEnd"/>
      <w:r w:rsidRPr="004F4A4A">
        <w:t>("\n[SNIFF] Starting sniffing mode...");</w:t>
      </w:r>
    </w:p>
    <w:p w14:paraId="6699C7B6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WiFi.disconnect</w:t>
      </w:r>
      <w:proofErr w:type="spellEnd"/>
      <w:r w:rsidRPr="004F4A4A">
        <w:t>();</w:t>
      </w:r>
    </w:p>
    <w:p w14:paraId="348F76F2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wifi_set_</w:t>
      </w:r>
      <w:proofErr w:type="gramStart"/>
      <w:r w:rsidRPr="004F4A4A">
        <w:t>opmode</w:t>
      </w:r>
      <w:proofErr w:type="spellEnd"/>
      <w:r w:rsidRPr="004F4A4A">
        <w:t>(</w:t>
      </w:r>
      <w:proofErr w:type="gramEnd"/>
      <w:r w:rsidRPr="004F4A4A">
        <w:t>STATION_MODE);</w:t>
      </w:r>
    </w:p>
    <w:p w14:paraId="7ED2F5FB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wifi_set_</w:t>
      </w:r>
      <w:proofErr w:type="gramStart"/>
      <w:r w:rsidRPr="004F4A4A">
        <w:t>channel</w:t>
      </w:r>
      <w:proofErr w:type="spellEnd"/>
      <w:r w:rsidRPr="004F4A4A">
        <w:t>(</w:t>
      </w:r>
      <w:proofErr w:type="gramEnd"/>
      <w:r w:rsidRPr="004F4A4A">
        <w:t>6);</w:t>
      </w:r>
    </w:p>
    <w:p w14:paraId="7E3396BD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wifi_promiscuous_</w:t>
      </w:r>
      <w:proofErr w:type="gramStart"/>
      <w:r w:rsidRPr="004F4A4A">
        <w:t>enable</w:t>
      </w:r>
      <w:proofErr w:type="spellEnd"/>
      <w:r w:rsidRPr="004F4A4A">
        <w:t>(</w:t>
      </w:r>
      <w:proofErr w:type="gramEnd"/>
      <w:r w:rsidRPr="004F4A4A">
        <w:t>0);</w:t>
      </w:r>
    </w:p>
    <w:p w14:paraId="1C2ADAE8" w14:textId="77777777" w:rsidR="004F4A4A" w:rsidRPr="004F4A4A" w:rsidRDefault="004F4A4A" w:rsidP="004F4A4A">
      <w:r w:rsidRPr="004F4A4A">
        <w:lastRenderedPageBreak/>
        <w:t xml:space="preserve">  </w:t>
      </w:r>
      <w:proofErr w:type="spellStart"/>
      <w:r w:rsidRPr="004F4A4A">
        <w:t>wifi_set_promiscuous_rx_cb</w:t>
      </w:r>
      <w:proofErr w:type="spellEnd"/>
      <w:r w:rsidRPr="004F4A4A">
        <w:t>(</w:t>
      </w:r>
      <w:proofErr w:type="spellStart"/>
      <w:r w:rsidRPr="004F4A4A">
        <w:t>sniffer_callback</w:t>
      </w:r>
      <w:proofErr w:type="spellEnd"/>
      <w:r w:rsidRPr="004F4A4A">
        <w:t>);</w:t>
      </w:r>
    </w:p>
    <w:p w14:paraId="331CAEB4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wifi_promiscuous_</w:t>
      </w:r>
      <w:proofErr w:type="gramStart"/>
      <w:r w:rsidRPr="004F4A4A">
        <w:t>enable</w:t>
      </w:r>
      <w:proofErr w:type="spellEnd"/>
      <w:r w:rsidRPr="004F4A4A">
        <w:t>(</w:t>
      </w:r>
      <w:proofErr w:type="gramEnd"/>
      <w:r w:rsidRPr="004F4A4A">
        <w:t>1);</w:t>
      </w:r>
    </w:p>
    <w:p w14:paraId="6E67009C" w14:textId="77777777" w:rsidR="004F4A4A" w:rsidRPr="004F4A4A" w:rsidRDefault="004F4A4A" w:rsidP="004F4A4A"/>
    <w:p w14:paraId="008F5CFB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modeSwitchTime</w:t>
      </w:r>
      <w:proofErr w:type="spellEnd"/>
      <w:r w:rsidRPr="004F4A4A">
        <w:t xml:space="preserve"> = </w:t>
      </w:r>
      <w:proofErr w:type="spellStart"/>
      <w:proofErr w:type="gramStart"/>
      <w:r w:rsidRPr="004F4A4A">
        <w:t>millis</w:t>
      </w:r>
      <w:proofErr w:type="spellEnd"/>
      <w:r w:rsidRPr="004F4A4A">
        <w:t>(</w:t>
      </w:r>
      <w:proofErr w:type="gramEnd"/>
      <w:r w:rsidRPr="004F4A4A">
        <w:t>);</w:t>
      </w:r>
    </w:p>
    <w:p w14:paraId="16EEC9D9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isSniffing</w:t>
      </w:r>
      <w:proofErr w:type="spellEnd"/>
      <w:r w:rsidRPr="004F4A4A">
        <w:t xml:space="preserve"> = true;</w:t>
      </w:r>
    </w:p>
    <w:p w14:paraId="61C25A4E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capturedData</w:t>
      </w:r>
      <w:proofErr w:type="spellEnd"/>
      <w:r w:rsidRPr="004F4A4A">
        <w:t xml:space="preserve"> = ""; // Reset buffer</w:t>
      </w:r>
    </w:p>
    <w:p w14:paraId="780F4AD2" w14:textId="77777777" w:rsidR="004F4A4A" w:rsidRPr="004F4A4A" w:rsidRDefault="004F4A4A" w:rsidP="004F4A4A">
      <w:r w:rsidRPr="004F4A4A">
        <w:t>}</w:t>
      </w:r>
    </w:p>
    <w:p w14:paraId="7DB652C5" w14:textId="77777777" w:rsidR="004F4A4A" w:rsidRPr="004F4A4A" w:rsidRDefault="004F4A4A" w:rsidP="004F4A4A"/>
    <w:p w14:paraId="569252C4" w14:textId="77777777" w:rsidR="004F4A4A" w:rsidRPr="004F4A4A" w:rsidRDefault="004F4A4A" w:rsidP="004F4A4A">
      <w:r w:rsidRPr="004F4A4A">
        <w:t xml:space="preserve">void </w:t>
      </w:r>
      <w:proofErr w:type="spellStart"/>
      <w:proofErr w:type="gramStart"/>
      <w:r w:rsidRPr="004F4A4A">
        <w:t>processPacket</w:t>
      </w:r>
      <w:proofErr w:type="spellEnd"/>
      <w:r w:rsidRPr="004F4A4A">
        <w:t>(</w:t>
      </w:r>
      <w:proofErr w:type="gramEnd"/>
      <w:r w:rsidRPr="004F4A4A">
        <w:t>uint8_t *</w:t>
      </w:r>
      <w:proofErr w:type="spellStart"/>
      <w:r w:rsidRPr="004F4A4A">
        <w:t>buf</w:t>
      </w:r>
      <w:proofErr w:type="spellEnd"/>
      <w:r w:rsidRPr="004F4A4A">
        <w:t xml:space="preserve">, uint16_t </w:t>
      </w:r>
      <w:proofErr w:type="spellStart"/>
      <w:r w:rsidRPr="004F4A4A">
        <w:t>len</w:t>
      </w:r>
      <w:proofErr w:type="spellEnd"/>
      <w:r w:rsidRPr="004F4A4A">
        <w:t>) {</w:t>
      </w:r>
    </w:p>
    <w:p w14:paraId="467E0524" w14:textId="77777777" w:rsidR="004F4A4A" w:rsidRPr="004F4A4A" w:rsidRDefault="004F4A4A" w:rsidP="004F4A4A">
      <w:r w:rsidRPr="004F4A4A">
        <w:t xml:space="preserve">  struct </w:t>
      </w:r>
      <w:proofErr w:type="spellStart"/>
      <w:r w:rsidRPr="004F4A4A">
        <w:t>sniffer_buf</w:t>
      </w:r>
      <w:proofErr w:type="spellEnd"/>
      <w:r w:rsidRPr="004F4A4A">
        <w:t xml:space="preserve"> *sniffer = (struct </w:t>
      </w:r>
      <w:proofErr w:type="spellStart"/>
      <w:r w:rsidRPr="004F4A4A">
        <w:t>sniffer_buf</w:t>
      </w:r>
      <w:proofErr w:type="spellEnd"/>
      <w:r w:rsidRPr="004F4A4A">
        <w:t xml:space="preserve">*) </w:t>
      </w:r>
      <w:proofErr w:type="spellStart"/>
      <w:r w:rsidRPr="004F4A4A">
        <w:t>buf</w:t>
      </w:r>
      <w:proofErr w:type="spellEnd"/>
      <w:r w:rsidRPr="004F4A4A">
        <w:t>;</w:t>
      </w:r>
    </w:p>
    <w:p w14:paraId="6B980B0B" w14:textId="77777777" w:rsidR="004F4A4A" w:rsidRPr="004F4A4A" w:rsidRDefault="004F4A4A" w:rsidP="004F4A4A">
      <w:r w:rsidRPr="004F4A4A">
        <w:t xml:space="preserve">  String </w:t>
      </w:r>
      <w:proofErr w:type="spellStart"/>
      <w:r w:rsidRPr="004F4A4A">
        <w:t>packetInfo</w:t>
      </w:r>
      <w:proofErr w:type="spellEnd"/>
      <w:r w:rsidRPr="004F4A4A">
        <w:t xml:space="preserve"> = String(</w:t>
      </w:r>
      <w:proofErr w:type="spellStart"/>
      <w:proofErr w:type="gramStart"/>
      <w:r w:rsidRPr="004F4A4A">
        <w:t>millis</w:t>
      </w:r>
      <w:proofErr w:type="spellEnd"/>
      <w:r w:rsidRPr="004F4A4A">
        <w:t>(</w:t>
      </w:r>
      <w:proofErr w:type="gramEnd"/>
      <w:r w:rsidRPr="004F4A4A">
        <w:t>)) + ",</w:t>
      </w:r>
      <w:proofErr w:type="gramStart"/>
      <w:r w:rsidRPr="004F4A4A">
        <w:t xml:space="preserve">";   </w:t>
      </w:r>
      <w:proofErr w:type="gramEnd"/>
      <w:r w:rsidRPr="004F4A4A">
        <w:t>    // Timestamp</w:t>
      </w:r>
    </w:p>
    <w:p w14:paraId="42ECA473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packetInfo</w:t>
      </w:r>
      <w:proofErr w:type="spellEnd"/>
      <w:r w:rsidRPr="004F4A4A">
        <w:t xml:space="preserve"> += String(</w:t>
      </w:r>
      <w:proofErr w:type="spellStart"/>
      <w:r w:rsidRPr="004F4A4A">
        <w:t>len</w:t>
      </w:r>
      <w:proofErr w:type="spellEnd"/>
      <w:r w:rsidRPr="004F4A4A">
        <w:t>) + ",</w:t>
      </w:r>
      <w:proofErr w:type="gramStart"/>
      <w:r w:rsidRPr="004F4A4A">
        <w:t xml:space="preserve">";   </w:t>
      </w:r>
      <w:proofErr w:type="gramEnd"/>
      <w:r w:rsidRPr="004F4A4A">
        <w:t>               // Length</w:t>
      </w:r>
    </w:p>
    <w:p w14:paraId="0B6DA892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packetInfo</w:t>
      </w:r>
      <w:proofErr w:type="spellEnd"/>
      <w:r w:rsidRPr="004F4A4A">
        <w:t xml:space="preserve"> += </w:t>
      </w:r>
      <w:proofErr w:type="gramStart"/>
      <w:r w:rsidRPr="004F4A4A">
        <w:t>String(</w:t>
      </w:r>
      <w:proofErr w:type="gramEnd"/>
      <w:r w:rsidRPr="004F4A4A">
        <w:t>6) + ",</w:t>
      </w:r>
      <w:proofErr w:type="gramStart"/>
      <w:r w:rsidRPr="004F4A4A">
        <w:t xml:space="preserve">";   </w:t>
      </w:r>
      <w:proofErr w:type="gramEnd"/>
      <w:r w:rsidRPr="004F4A4A">
        <w:t>                 // Channel</w:t>
      </w:r>
    </w:p>
    <w:p w14:paraId="08E8A5E2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packetInfo</w:t>
      </w:r>
      <w:proofErr w:type="spellEnd"/>
      <w:r w:rsidRPr="004F4A4A">
        <w:t xml:space="preserve"> += String(sniffer-&gt;</w:t>
      </w:r>
      <w:proofErr w:type="spellStart"/>
      <w:r w:rsidRPr="004F4A4A">
        <w:t>rssi</w:t>
      </w:r>
      <w:proofErr w:type="spellEnd"/>
      <w:r w:rsidRPr="004F4A4A">
        <w:t>) + "\n</w:t>
      </w:r>
      <w:proofErr w:type="gramStart"/>
      <w:r w:rsidRPr="004F4A4A">
        <w:t xml:space="preserve">";   </w:t>
      </w:r>
      <w:proofErr w:type="gramEnd"/>
      <w:r w:rsidRPr="004F4A4A">
        <w:t>    // RSSI strength</w:t>
      </w:r>
    </w:p>
    <w:p w14:paraId="60309575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capturedData</w:t>
      </w:r>
      <w:proofErr w:type="spellEnd"/>
      <w:r w:rsidRPr="004F4A4A">
        <w:t xml:space="preserve"> += </w:t>
      </w:r>
      <w:proofErr w:type="spellStart"/>
      <w:r w:rsidRPr="004F4A4A">
        <w:t>packetInfo</w:t>
      </w:r>
      <w:proofErr w:type="spellEnd"/>
      <w:r w:rsidRPr="004F4A4A">
        <w:t>;</w:t>
      </w:r>
    </w:p>
    <w:p w14:paraId="42E298D9" w14:textId="77777777" w:rsidR="004F4A4A" w:rsidRPr="004F4A4A" w:rsidRDefault="004F4A4A" w:rsidP="004F4A4A"/>
    <w:p w14:paraId="0A0E9387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Serial.print</w:t>
      </w:r>
      <w:proofErr w:type="spellEnd"/>
      <w:r w:rsidRPr="004F4A4A">
        <w:t>(".");</w:t>
      </w:r>
    </w:p>
    <w:p w14:paraId="6C3E5B96" w14:textId="77777777" w:rsidR="004F4A4A" w:rsidRPr="004F4A4A" w:rsidRDefault="004F4A4A" w:rsidP="004F4A4A">
      <w:r w:rsidRPr="004F4A4A">
        <w:t>}</w:t>
      </w:r>
    </w:p>
    <w:p w14:paraId="2F4C7684" w14:textId="77777777" w:rsidR="004F4A4A" w:rsidRPr="004F4A4A" w:rsidRDefault="004F4A4A" w:rsidP="004F4A4A"/>
    <w:p w14:paraId="236B6485" w14:textId="77777777" w:rsidR="004F4A4A" w:rsidRPr="004F4A4A" w:rsidRDefault="004F4A4A" w:rsidP="004F4A4A">
      <w:r w:rsidRPr="004F4A4A">
        <w:t xml:space="preserve">void </w:t>
      </w:r>
      <w:proofErr w:type="spellStart"/>
      <w:proofErr w:type="gramStart"/>
      <w:r w:rsidRPr="004F4A4A">
        <w:t>stopSniffingMode</w:t>
      </w:r>
      <w:proofErr w:type="spellEnd"/>
      <w:r w:rsidRPr="004F4A4A">
        <w:t>(</w:t>
      </w:r>
      <w:proofErr w:type="gramEnd"/>
      <w:r w:rsidRPr="004F4A4A">
        <w:t>) {</w:t>
      </w:r>
    </w:p>
    <w:p w14:paraId="69FC0F7E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wifi_promiscuous_</w:t>
      </w:r>
      <w:proofErr w:type="gramStart"/>
      <w:r w:rsidRPr="004F4A4A">
        <w:t>enable</w:t>
      </w:r>
      <w:proofErr w:type="spellEnd"/>
      <w:r w:rsidRPr="004F4A4A">
        <w:t>(</w:t>
      </w:r>
      <w:proofErr w:type="gramEnd"/>
      <w:r w:rsidRPr="004F4A4A">
        <w:t>0);</w:t>
      </w:r>
    </w:p>
    <w:p w14:paraId="05EB3210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Serial.println</w:t>
      </w:r>
      <w:proofErr w:type="spellEnd"/>
      <w:r w:rsidRPr="004F4A4A">
        <w:t xml:space="preserve">("\n[SNIFF] Captured " + </w:t>
      </w:r>
      <w:proofErr w:type="gramStart"/>
      <w:r w:rsidRPr="004F4A4A">
        <w:t>String(</w:t>
      </w:r>
      <w:proofErr w:type="spellStart"/>
      <w:proofErr w:type="gramEnd"/>
      <w:r w:rsidRPr="004F4A4A">
        <w:t>capturedData.length</w:t>
      </w:r>
      <w:proofErr w:type="spellEnd"/>
      <w:r w:rsidRPr="004F4A4A">
        <w:t>()) + " bytes");</w:t>
      </w:r>
    </w:p>
    <w:p w14:paraId="2AEC48C2" w14:textId="77777777" w:rsidR="004F4A4A" w:rsidRPr="004F4A4A" w:rsidRDefault="004F4A4A" w:rsidP="004F4A4A">
      <w:r w:rsidRPr="004F4A4A">
        <w:t>}</w:t>
      </w:r>
    </w:p>
    <w:p w14:paraId="45B0161D" w14:textId="77777777" w:rsidR="004F4A4A" w:rsidRPr="004F4A4A" w:rsidRDefault="004F4A4A" w:rsidP="004F4A4A"/>
    <w:p w14:paraId="0F4D35FF" w14:textId="77777777" w:rsidR="004F4A4A" w:rsidRPr="004F4A4A" w:rsidRDefault="004F4A4A" w:rsidP="004F4A4A">
      <w:r w:rsidRPr="004F4A4A">
        <w:t xml:space="preserve">void </w:t>
      </w:r>
      <w:proofErr w:type="spellStart"/>
      <w:proofErr w:type="gramStart"/>
      <w:r w:rsidRPr="004F4A4A">
        <w:t>startTransmissionMode</w:t>
      </w:r>
      <w:proofErr w:type="spellEnd"/>
      <w:r w:rsidRPr="004F4A4A">
        <w:t>(</w:t>
      </w:r>
      <w:proofErr w:type="gramEnd"/>
      <w:r w:rsidRPr="004F4A4A">
        <w:t>) {</w:t>
      </w:r>
    </w:p>
    <w:p w14:paraId="201D3ADA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Serial.println</w:t>
      </w:r>
      <w:proofErr w:type="spellEnd"/>
      <w:r w:rsidRPr="004F4A4A">
        <w:t xml:space="preserve">("[TX] Connecting to </w:t>
      </w:r>
      <w:proofErr w:type="spellStart"/>
      <w:r w:rsidRPr="004F4A4A">
        <w:t>WiFi</w:t>
      </w:r>
      <w:proofErr w:type="spellEnd"/>
      <w:r w:rsidRPr="004F4A4A">
        <w:t>...");</w:t>
      </w:r>
    </w:p>
    <w:p w14:paraId="1C676E0D" w14:textId="77777777" w:rsidR="004F4A4A" w:rsidRPr="004F4A4A" w:rsidRDefault="004F4A4A" w:rsidP="004F4A4A">
      <w:r w:rsidRPr="004F4A4A">
        <w:lastRenderedPageBreak/>
        <w:t xml:space="preserve">  </w:t>
      </w:r>
      <w:proofErr w:type="spellStart"/>
      <w:r w:rsidRPr="004F4A4A">
        <w:t>WiFi.begin</w:t>
      </w:r>
      <w:proofErr w:type="spellEnd"/>
      <w:r w:rsidRPr="004F4A4A">
        <w:t>(</w:t>
      </w:r>
      <w:proofErr w:type="spellStart"/>
      <w:r w:rsidRPr="004F4A4A">
        <w:t>txSSID</w:t>
      </w:r>
      <w:proofErr w:type="spellEnd"/>
      <w:r w:rsidRPr="004F4A4A">
        <w:t xml:space="preserve">, </w:t>
      </w:r>
      <w:proofErr w:type="spellStart"/>
      <w:r w:rsidRPr="004F4A4A">
        <w:t>txPassword</w:t>
      </w:r>
      <w:proofErr w:type="spellEnd"/>
      <w:r w:rsidRPr="004F4A4A">
        <w:t>);</w:t>
      </w:r>
    </w:p>
    <w:p w14:paraId="46F5ACAF" w14:textId="77777777" w:rsidR="004F4A4A" w:rsidRPr="004F4A4A" w:rsidRDefault="004F4A4A" w:rsidP="004F4A4A"/>
    <w:p w14:paraId="59EE85BF" w14:textId="77777777" w:rsidR="004F4A4A" w:rsidRPr="004F4A4A" w:rsidRDefault="004F4A4A" w:rsidP="004F4A4A">
      <w:r w:rsidRPr="004F4A4A">
        <w:t xml:space="preserve">  unsigned long </w:t>
      </w:r>
      <w:proofErr w:type="spellStart"/>
      <w:r w:rsidRPr="004F4A4A">
        <w:t>startAttemptTime</w:t>
      </w:r>
      <w:proofErr w:type="spellEnd"/>
      <w:r w:rsidRPr="004F4A4A">
        <w:t xml:space="preserve"> = </w:t>
      </w:r>
      <w:proofErr w:type="spellStart"/>
      <w:proofErr w:type="gramStart"/>
      <w:r w:rsidRPr="004F4A4A">
        <w:t>millis</w:t>
      </w:r>
      <w:proofErr w:type="spellEnd"/>
      <w:r w:rsidRPr="004F4A4A">
        <w:t>(</w:t>
      </w:r>
      <w:proofErr w:type="gramEnd"/>
      <w:r w:rsidRPr="004F4A4A">
        <w:t>);</w:t>
      </w:r>
    </w:p>
    <w:p w14:paraId="2E8DD7DD" w14:textId="77777777" w:rsidR="004F4A4A" w:rsidRPr="004F4A4A" w:rsidRDefault="004F4A4A" w:rsidP="004F4A4A">
      <w:r w:rsidRPr="004F4A4A">
        <w:t>  while (</w:t>
      </w:r>
      <w:proofErr w:type="spellStart"/>
      <w:r w:rsidRPr="004F4A4A">
        <w:t>WiFi.status</w:t>
      </w:r>
      <w:proofErr w:type="spellEnd"/>
      <w:r w:rsidRPr="004F4A4A">
        <w:t>(</w:t>
      </w:r>
      <w:proofErr w:type="gramStart"/>
      <w:r w:rsidRPr="004F4A4A">
        <w:t>) !</w:t>
      </w:r>
      <w:proofErr w:type="gramEnd"/>
      <w:r w:rsidRPr="004F4A4A">
        <w:t xml:space="preserve">= WL_CONNECTED &amp;&amp; </w:t>
      </w:r>
      <w:proofErr w:type="spellStart"/>
      <w:proofErr w:type="gramStart"/>
      <w:r w:rsidRPr="004F4A4A">
        <w:t>millis</w:t>
      </w:r>
      <w:proofErr w:type="spellEnd"/>
      <w:r w:rsidRPr="004F4A4A">
        <w:t>(</w:t>
      </w:r>
      <w:proofErr w:type="gramEnd"/>
      <w:r w:rsidRPr="004F4A4A">
        <w:t xml:space="preserve">) - </w:t>
      </w:r>
      <w:proofErr w:type="spellStart"/>
      <w:r w:rsidRPr="004F4A4A">
        <w:t>startAttemptTime</w:t>
      </w:r>
      <w:proofErr w:type="spellEnd"/>
      <w:r w:rsidRPr="004F4A4A">
        <w:t xml:space="preserve"> &lt; 10000) {</w:t>
      </w:r>
    </w:p>
    <w:p w14:paraId="129F0D35" w14:textId="77777777" w:rsidR="004F4A4A" w:rsidRPr="004F4A4A" w:rsidRDefault="004F4A4A" w:rsidP="004F4A4A">
      <w:r w:rsidRPr="004F4A4A">
        <w:t xml:space="preserve">    </w:t>
      </w:r>
      <w:proofErr w:type="gramStart"/>
      <w:r w:rsidRPr="004F4A4A">
        <w:t>delay(</w:t>
      </w:r>
      <w:proofErr w:type="gramEnd"/>
      <w:r w:rsidRPr="004F4A4A">
        <w:t>500);</w:t>
      </w:r>
    </w:p>
    <w:p w14:paraId="7ACA6E83" w14:textId="77777777" w:rsidR="004F4A4A" w:rsidRPr="004F4A4A" w:rsidRDefault="004F4A4A" w:rsidP="004F4A4A">
      <w:r w:rsidRPr="004F4A4A">
        <w:t xml:space="preserve">    </w:t>
      </w:r>
      <w:proofErr w:type="spellStart"/>
      <w:r w:rsidRPr="004F4A4A">
        <w:t>Serial.print</w:t>
      </w:r>
      <w:proofErr w:type="spellEnd"/>
      <w:r w:rsidRPr="004F4A4A">
        <w:t>(".");</w:t>
      </w:r>
    </w:p>
    <w:p w14:paraId="42FE83A3" w14:textId="77777777" w:rsidR="004F4A4A" w:rsidRPr="004F4A4A" w:rsidRDefault="004F4A4A" w:rsidP="004F4A4A">
      <w:r w:rsidRPr="004F4A4A">
        <w:t>  }</w:t>
      </w:r>
    </w:p>
    <w:p w14:paraId="390CDB5B" w14:textId="77777777" w:rsidR="004F4A4A" w:rsidRPr="004F4A4A" w:rsidRDefault="004F4A4A" w:rsidP="004F4A4A"/>
    <w:p w14:paraId="3D48156A" w14:textId="77777777" w:rsidR="004F4A4A" w:rsidRPr="004F4A4A" w:rsidRDefault="004F4A4A" w:rsidP="004F4A4A">
      <w:r w:rsidRPr="004F4A4A">
        <w:t>  if (</w:t>
      </w:r>
      <w:proofErr w:type="spellStart"/>
      <w:r w:rsidRPr="004F4A4A">
        <w:t>WiFi.status</w:t>
      </w:r>
      <w:proofErr w:type="spellEnd"/>
      <w:r w:rsidRPr="004F4A4A">
        <w:t>(</w:t>
      </w:r>
      <w:proofErr w:type="gramStart"/>
      <w:r w:rsidRPr="004F4A4A">
        <w:t>) !</w:t>
      </w:r>
      <w:proofErr w:type="gramEnd"/>
      <w:r w:rsidRPr="004F4A4A">
        <w:t>= WL_CONNECTED) {</w:t>
      </w:r>
    </w:p>
    <w:p w14:paraId="116A57CE" w14:textId="77777777" w:rsidR="004F4A4A" w:rsidRPr="004F4A4A" w:rsidRDefault="004F4A4A" w:rsidP="004F4A4A">
      <w:r w:rsidRPr="004F4A4A">
        <w:t xml:space="preserve">    </w:t>
      </w:r>
      <w:proofErr w:type="spellStart"/>
      <w:r w:rsidRPr="004F4A4A">
        <w:t>Serial.println</w:t>
      </w:r>
      <w:proofErr w:type="spellEnd"/>
      <w:r w:rsidRPr="004F4A4A">
        <w:t>("\n[TX] Failed to connect. Skipping transmission.");</w:t>
      </w:r>
    </w:p>
    <w:p w14:paraId="37B73A93" w14:textId="77777777" w:rsidR="004F4A4A" w:rsidRPr="004F4A4A" w:rsidRDefault="004F4A4A" w:rsidP="004F4A4A">
      <w:r w:rsidRPr="004F4A4A">
        <w:t>    return;</w:t>
      </w:r>
    </w:p>
    <w:p w14:paraId="0B4EF0D9" w14:textId="77777777" w:rsidR="004F4A4A" w:rsidRPr="004F4A4A" w:rsidRDefault="004F4A4A" w:rsidP="004F4A4A">
      <w:r w:rsidRPr="004F4A4A">
        <w:t>  }</w:t>
      </w:r>
    </w:p>
    <w:p w14:paraId="6E7A6755" w14:textId="77777777" w:rsidR="004F4A4A" w:rsidRPr="004F4A4A" w:rsidRDefault="004F4A4A" w:rsidP="004F4A4A"/>
    <w:p w14:paraId="68DB120D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Serial.println</w:t>
      </w:r>
      <w:proofErr w:type="spellEnd"/>
      <w:r w:rsidRPr="004F4A4A">
        <w:t>("\n[TX] Connected! Sending data...");</w:t>
      </w:r>
    </w:p>
    <w:p w14:paraId="37506566" w14:textId="77777777" w:rsidR="004F4A4A" w:rsidRPr="004F4A4A" w:rsidRDefault="004F4A4A" w:rsidP="004F4A4A"/>
    <w:p w14:paraId="224ECA61" w14:textId="77777777" w:rsidR="004F4A4A" w:rsidRPr="004F4A4A" w:rsidRDefault="004F4A4A" w:rsidP="004F4A4A">
      <w:r w:rsidRPr="004F4A4A">
        <w:t xml:space="preserve">  int </w:t>
      </w:r>
      <w:proofErr w:type="spellStart"/>
      <w:r w:rsidRPr="004F4A4A">
        <w:t>chunkSize</w:t>
      </w:r>
      <w:proofErr w:type="spellEnd"/>
      <w:r w:rsidRPr="004F4A4A">
        <w:t xml:space="preserve"> = 1200;</w:t>
      </w:r>
    </w:p>
    <w:p w14:paraId="43B6BA4A" w14:textId="77777777" w:rsidR="004F4A4A" w:rsidRPr="004F4A4A" w:rsidRDefault="004F4A4A" w:rsidP="004F4A4A">
      <w:r w:rsidRPr="004F4A4A">
        <w:t xml:space="preserve">  for (int </w:t>
      </w:r>
      <w:proofErr w:type="spellStart"/>
      <w:r w:rsidRPr="004F4A4A">
        <w:t>i</w:t>
      </w:r>
      <w:proofErr w:type="spellEnd"/>
      <w:r w:rsidRPr="004F4A4A">
        <w:t xml:space="preserve"> = 0; </w:t>
      </w:r>
      <w:proofErr w:type="spellStart"/>
      <w:r w:rsidRPr="004F4A4A">
        <w:t>i</w:t>
      </w:r>
      <w:proofErr w:type="spellEnd"/>
      <w:r w:rsidRPr="004F4A4A">
        <w:t xml:space="preserve"> &lt; </w:t>
      </w:r>
      <w:proofErr w:type="spellStart"/>
      <w:r w:rsidRPr="004F4A4A">
        <w:t>capturedData.length</w:t>
      </w:r>
      <w:proofErr w:type="spellEnd"/>
      <w:r w:rsidRPr="004F4A4A">
        <w:t xml:space="preserve">(); </w:t>
      </w:r>
      <w:proofErr w:type="spellStart"/>
      <w:r w:rsidRPr="004F4A4A">
        <w:t>i</w:t>
      </w:r>
      <w:proofErr w:type="spellEnd"/>
      <w:r w:rsidRPr="004F4A4A">
        <w:t xml:space="preserve"> += </w:t>
      </w:r>
      <w:proofErr w:type="spellStart"/>
      <w:r w:rsidRPr="004F4A4A">
        <w:t>chunkSize</w:t>
      </w:r>
      <w:proofErr w:type="spellEnd"/>
      <w:r w:rsidRPr="004F4A4A">
        <w:t>) {</w:t>
      </w:r>
    </w:p>
    <w:p w14:paraId="5415748F" w14:textId="77777777" w:rsidR="004F4A4A" w:rsidRPr="004F4A4A" w:rsidRDefault="004F4A4A" w:rsidP="004F4A4A">
      <w:r w:rsidRPr="004F4A4A">
        <w:t xml:space="preserve">    String chunk = </w:t>
      </w:r>
      <w:proofErr w:type="spellStart"/>
      <w:r w:rsidRPr="004F4A4A">
        <w:t>capturedData.substring</w:t>
      </w:r>
      <w:proofErr w:type="spellEnd"/>
      <w:r w:rsidRPr="004F4A4A">
        <w:t>(</w:t>
      </w:r>
      <w:proofErr w:type="spellStart"/>
      <w:r w:rsidRPr="004F4A4A">
        <w:t>i</w:t>
      </w:r>
      <w:proofErr w:type="spellEnd"/>
      <w:r w:rsidRPr="004F4A4A">
        <w:t xml:space="preserve">, </w:t>
      </w:r>
      <w:proofErr w:type="spellStart"/>
      <w:r w:rsidRPr="004F4A4A">
        <w:t>i</w:t>
      </w:r>
      <w:proofErr w:type="spellEnd"/>
      <w:r w:rsidRPr="004F4A4A">
        <w:t xml:space="preserve"> + </w:t>
      </w:r>
      <w:proofErr w:type="spellStart"/>
      <w:r w:rsidRPr="004F4A4A">
        <w:t>chunkSize</w:t>
      </w:r>
      <w:proofErr w:type="spellEnd"/>
      <w:r w:rsidRPr="004F4A4A">
        <w:t>);</w:t>
      </w:r>
    </w:p>
    <w:p w14:paraId="56257D52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udp.beginPacket</w:t>
      </w:r>
      <w:proofErr w:type="spellEnd"/>
      <w:proofErr w:type="gramEnd"/>
      <w:r w:rsidRPr="004F4A4A">
        <w:t>(</w:t>
      </w:r>
      <w:proofErr w:type="spellStart"/>
      <w:r w:rsidRPr="004F4A4A">
        <w:t>laptopIP</w:t>
      </w:r>
      <w:proofErr w:type="spellEnd"/>
      <w:r w:rsidRPr="004F4A4A">
        <w:t>, 1234);</w:t>
      </w:r>
    </w:p>
    <w:p w14:paraId="774597CA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udp.write</w:t>
      </w:r>
      <w:proofErr w:type="spellEnd"/>
      <w:proofErr w:type="gramEnd"/>
      <w:r w:rsidRPr="004F4A4A">
        <w:t>(</w:t>
      </w:r>
      <w:proofErr w:type="spellStart"/>
      <w:r w:rsidRPr="004F4A4A">
        <w:t>chunk.c_</w:t>
      </w:r>
      <w:proofErr w:type="gramStart"/>
      <w:r w:rsidRPr="004F4A4A">
        <w:t>str</w:t>
      </w:r>
      <w:proofErr w:type="spellEnd"/>
      <w:r w:rsidRPr="004F4A4A">
        <w:t>(</w:t>
      </w:r>
      <w:proofErr w:type="gramEnd"/>
      <w:r w:rsidRPr="004F4A4A">
        <w:t>));</w:t>
      </w:r>
    </w:p>
    <w:p w14:paraId="43DD1AE4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udp.endPacket</w:t>
      </w:r>
      <w:proofErr w:type="spellEnd"/>
      <w:proofErr w:type="gramEnd"/>
      <w:r w:rsidRPr="004F4A4A">
        <w:t>();</w:t>
      </w:r>
    </w:p>
    <w:p w14:paraId="145D7612" w14:textId="77777777" w:rsidR="004F4A4A" w:rsidRPr="004F4A4A" w:rsidRDefault="004F4A4A" w:rsidP="004F4A4A">
      <w:r w:rsidRPr="004F4A4A">
        <w:t xml:space="preserve">    </w:t>
      </w:r>
      <w:proofErr w:type="gramStart"/>
      <w:r w:rsidRPr="004F4A4A">
        <w:t>delay(</w:t>
      </w:r>
      <w:proofErr w:type="gramEnd"/>
      <w:r w:rsidRPr="004F4A4A">
        <w:t xml:space="preserve">50); </w:t>
      </w:r>
    </w:p>
    <w:p w14:paraId="608750D3" w14:textId="77777777" w:rsidR="004F4A4A" w:rsidRPr="004F4A4A" w:rsidRDefault="004F4A4A" w:rsidP="004F4A4A">
      <w:r w:rsidRPr="004F4A4A">
        <w:t>  }</w:t>
      </w:r>
    </w:p>
    <w:p w14:paraId="4234A903" w14:textId="77777777" w:rsidR="004F4A4A" w:rsidRPr="004F4A4A" w:rsidRDefault="004F4A4A" w:rsidP="004F4A4A"/>
    <w:p w14:paraId="7944A351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modeSwitchTime</w:t>
      </w:r>
      <w:proofErr w:type="spellEnd"/>
      <w:r w:rsidRPr="004F4A4A">
        <w:t xml:space="preserve"> = </w:t>
      </w:r>
      <w:proofErr w:type="spellStart"/>
      <w:proofErr w:type="gramStart"/>
      <w:r w:rsidRPr="004F4A4A">
        <w:t>millis</w:t>
      </w:r>
      <w:proofErr w:type="spellEnd"/>
      <w:r w:rsidRPr="004F4A4A">
        <w:t>(</w:t>
      </w:r>
      <w:proofErr w:type="gramEnd"/>
      <w:r w:rsidRPr="004F4A4A">
        <w:t>);</w:t>
      </w:r>
    </w:p>
    <w:p w14:paraId="593A425A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isSniffing</w:t>
      </w:r>
      <w:proofErr w:type="spellEnd"/>
      <w:r w:rsidRPr="004F4A4A">
        <w:t xml:space="preserve"> = false;</w:t>
      </w:r>
    </w:p>
    <w:p w14:paraId="2B104E23" w14:textId="77777777" w:rsidR="004F4A4A" w:rsidRPr="004F4A4A" w:rsidRDefault="004F4A4A" w:rsidP="004F4A4A">
      <w:r w:rsidRPr="004F4A4A">
        <w:lastRenderedPageBreak/>
        <w:t xml:space="preserve">  </w:t>
      </w:r>
      <w:proofErr w:type="spellStart"/>
      <w:r w:rsidRPr="004F4A4A">
        <w:t>capturedData</w:t>
      </w:r>
      <w:proofErr w:type="spellEnd"/>
      <w:r w:rsidRPr="004F4A4A">
        <w:t xml:space="preserve"> = "";</w:t>
      </w:r>
    </w:p>
    <w:p w14:paraId="2B926D95" w14:textId="77777777" w:rsidR="004F4A4A" w:rsidRPr="004F4A4A" w:rsidRDefault="004F4A4A" w:rsidP="004F4A4A">
      <w:r w:rsidRPr="004F4A4A">
        <w:t>}</w:t>
      </w:r>
    </w:p>
    <w:p w14:paraId="2B82B0F1" w14:textId="77777777" w:rsidR="004F4A4A" w:rsidRPr="004F4A4A" w:rsidRDefault="004F4A4A" w:rsidP="004F4A4A"/>
    <w:p w14:paraId="4FCACFC9" w14:textId="77777777" w:rsidR="004F4A4A" w:rsidRPr="004F4A4A" w:rsidRDefault="004F4A4A" w:rsidP="004F4A4A">
      <w:r w:rsidRPr="004F4A4A">
        <w:t xml:space="preserve">void </w:t>
      </w:r>
      <w:proofErr w:type="spellStart"/>
      <w:proofErr w:type="gramStart"/>
      <w:r w:rsidRPr="004F4A4A">
        <w:t>stopTransmissionMode</w:t>
      </w:r>
      <w:proofErr w:type="spellEnd"/>
      <w:r w:rsidRPr="004F4A4A">
        <w:t>(</w:t>
      </w:r>
      <w:proofErr w:type="gramEnd"/>
      <w:r w:rsidRPr="004F4A4A">
        <w:t>) {</w:t>
      </w:r>
    </w:p>
    <w:p w14:paraId="329241BD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WiFi.disconnect</w:t>
      </w:r>
      <w:proofErr w:type="spellEnd"/>
      <w:r w:rsidRPr="004F4A4A">
        <w:t>();</w:t>
      </w:r>
    </w:p>
    <w:p w14:paraId="2FF0C2D5" w14:textId="77777777" w:rsidR="004F4A4A" w:rsidRPr="004F4A4A" w:rsidRDefault="004F4A4A" w:rsidP="004F4A4A">
      <w:r w:rsidRPr="004F4A4A">
        <w:t xml:space="preserve">  </w:t>
      </w:r>
      <w:proofErr w:type="spellStart"/>
      <w:r w:rsidRPr="004F4A4A">
        <w:t>Serial.println</w:t>
      </w:r>
      <w:proofErr w:type="spellEnd"/>
      <w:r w:rsidRPr="004F4A4A">
        <w:t>("[TX] Transmission complete");</w:t>
      </w:r>
    </w:p>
    <w:p w14:paraId="426F30AF" w14:textId="77777777" w:rsidR="004F4A4A" w:rsidRPr="004F4A4A" w:rsidRDefault="004F4A4A" w:rsidP="004F4A4A">
      <w:r w:rsidRPr="004F4A4A">
        <w:t>}</w:t>
      </w:r>
    </w:p>
    <w:p w14:paraId="504FF5B5" w14:textId="77777777" w:rsidR="004F4A4A" w:rsidRPr="004F4A4A" w:rsidRDefault="004F4A4A" w:rsidP="004F4A4A"/>
    <w:p w14:paraId="3A630467" w14:textId="77777777" w:rsidR="00F102F7" w:rsidRDefault="00000000">
      <w:pPr>
        <w:pStyle w:val="Heading1"/>
      </w:pPr>
      <w:r>
        <w:t>Part 4: Python Script for Receiving UDP Packets</w:t>
      </w:r>
    </w:p>
    <w:p w14:paraId="03ACA7C2" w14:textId="77777777" w:rsidR="00F102F7" w:rsidRDefault="00000000">
      <w:pPr>
        <w:pStyle w:val="Heading2"/>
      </w:pPr>
      <w:r>
        <w:t>Where to paste:</w:t>
      </w:r>
    </w:p>
    <w:p w14:paraId="11AC63C5" w14:textId="77777777" w:rsidR="00F102F7" w:rsidRDefault="00000000">
      <w:r>
        <w:t>Open any code editor (VS Code, Notepad++, etc.). Paste the code in a file named: sniffer_receiver.py</w:t>
      </w:r>
    </w:p>
    <w:p w14:paraId="1D7C2914" w14:textId="77777777" w:rsidR="00F102F7" w:rsidRDefault="00000000">
      <w:pPr>
        <w:pStyle w:val="Heading2"/>
      </w:pPr>
      <w:r>
        <w:t>Required Python Libraries:</w:t>
      </w:r>
    </w:p>
    <w:p w14:paraId="3F4093B2" w14:textId="77777777" w:rsidR="00F102F7" w:rsidRDefault="00000000">
      <w:r>
        <w:t>Open Command Prompt and run:</w:t>
      </w:r>
      <w:r>
        <w:br/>
      </w:r>
      <w:r>
        <w:br/>
        <w:t>pip install matplotlib pandas</w:t>
      </w:r>
    </w:p>
    <w:p w14:paraId="10B552FE" w14:textId="547038B0" w:rsidR="004F4A4A" w:rsidRDefault="004F4A4A" w:rsidP="004F4A4A">
      <w:pPr>
        <w:pStyle w:val="Heading2"/>
      </w:pPr>
      <w:r>
        <w:t>Python code</w:t>
      </w:r>
    </w:p>
    <w:p w14:paraId="236925FE" w14:textId="77777777" w:rsidR="004F4A4A" w:rsidRPr="004F4A4A" w:rsidRDefault="004F4A4A" w:rsidP="004F4A4A">
      <w:r w:rsidRPr="004F4A4A">
        <w:t>import socket</w:t>
      </w:r>
    </w:p>
    <w:p w14:paraId="13E34948" w14:textId="77777777" w:rsidR="004F4A4A" w:rsidRPr="004F4A4A" w:rsidRDefault="004F4A4A" w:rsidP="004F4A4A">
      <w:r w:rsidRPr="004F4A4A">
        <w:t>import csv</w:t>
      </w:r>
    </w:p>
    <w:p w14:paraId="117F17FD" w14:textId="77777777" w:rsidR="004F4A4A" w:rsidRPr="004F4A4A" w:rsidRDefault="004F4A4A" w:rsidP="004F4A4A">
      <w:r w:rsidRPr="004F4A4A">
        <w:t xml:space="preserve">import </w:t>
      </w:r>
      <w:proofErr w:type="spellStart"/>
      <w:r w:rsidRPr="004F4A4A">
        <w:t>os</w:t>
      </w:r>
      <w:proofErr w:type="spellEnd"/>
    </w:p>
    <w:p w14:paraId="53C80DAA" w14:textId="77777777" w:rsidR="004F4A4A" w:rsidRPr="004F4A4A" w:rsidRDefault="004F4A4A" w:rsidP="004F4A4A">
      <w:r w:rsidRPr="004F4A4A">
        <w:t>from datetime import datetime</w:t>
      </w:r>
    </w:p>
    <w:p w14:paraId="3CC11AE9" w14:textId="77777777" w:rsidR="004F4A4A" w:rsidRPr="004F4A4A" w:rsidRDefault="004F4A4A" w:rsidP="004F4A4A">
      <w:r w:rsidRPr="004F4A4A">
        <w:t xml:space="preserve">from collections import </w:t>
      </w:r>
      <w:proofErr w:type="spellStart"/>
      <w:r w:rsidRPr="004F4A4A">
        <w:t>defaultdict</w:t>
      </w:r>
      <w:proofErr w:type="spellEnd"/>
    </w:p>
    <w:p w14:paraId="5732228D" w14:textId="77777777" w:rsidR="004F4A4A" w:rsidRPr="004F4A4A" w:rsidRDefault="004F4A4A" w:rsidP="004F4A4A">
      <w:r w:rsidRPr="004F4A4A">
        <w:t xml:space="preserve">import </w:t>
      </w:r>
      <w:proofErr w:type="spellStart"/>
      <w:proofErr w:type="gramStart"/>
      <w:r w:rsidRPr="004F4A4A">
        <w:t>matplotlib.pyplot</w:t>
      </w:r>
      <w:proofErr w:type="spellEnd"/>
      <w:proofErr w:type="gramEnd"/>
      <w:r w:rsidRPr="004F4A4A">
        <w:t xml:space="preserve"> as </w:t>
      </w:r>
      <w:proofErr w:type="spellStart"/>
      <w:r w:rsidRPr="004F4A4A">
        <w:t>plt</w:t>
      </w:r>
      <w:proofErr w:type="spellEnd"/>
    </w:p>
    <w:p w14:paraId="3964671F" w14:textId="77777777" w:rsidR="004F4A4A" w:rsidRPr="004F4A4A" w:rsidRDefault="004F4A4A" w:rsidP="004F4A4A"/>
    <w:p w14:paraId="5BD4D951" w14:textId="77777777" w:rsidR="004F4A4A" w:rsidRPr="004F4A4A" w:rsidRDefault="004F4A4A" w:rsidP="004F4A4A">
      <w:r w:rsidRPr="004F4A4A">
        <w:t>PORT = 1234</w:t>
      </w:r>
    </w:p>
    <w:p w14:paraId="0FA1D617" w14:textId="77777777" w:rsidR="004F4A4A" w:rsidRPr="004F4A4A" w:rsidRDefault="004F4A4A" w:rsidP="004F4A4A">
      <w:r w:rsidRPr="004F4A4A">
        <w:t>BUFFER_SIZE = 4096</w:t>
      </w:r>
    </w:p>
    <w:p w14:paraId="4E9EE5C7" w14:textId="77777777" w:rsidR="004F4A4A" w:rsidRPr="004F4A4A" w:rsidRDefault="004F4A4A" w:rsidP="004F4A4A">
      <w:r w:rsidRPr="004F4A4A">
        <w:t>CSV_FILE = "wifi_data.csv"</w:t>
      </w:r>
    </w:p>
    <w:p w14:paraId="36DB7145" w14:textId="547A9134" w:rsidR="004F4A4A" w:rsidRPr="004F4A4A" w:rsidRDefault="004F4A4A" w:rsidP="004F4A4A">
      <w:r w:rsidRPr="004F4A4A">
        <w:lastRenderedPageBreak/>
        <w:t xml:space="preserve">DEVICE_TIMEOUT = </w:t>
      </w:r>
      <w:proofErr w:type="gramStart"/>
      <w:r w:rsidRPr="004F4A4A">
        <w:t>60  #</w:t>
      </w:r>
      <w:proofErr w:type="gramEnd"/>
      <w:r w:rsidRPr="004F4A4A">
        <w:t xml:space="preserve"> in seconds</w:t>
      </w:r>
    </w:p>
    <w:p w14:paraId="1B953C09" w14:textId="77777777" w:rsidR="004F4A4A" w:rsidRPr="004F4A4A" w:rsidRDefault="004F4A4A" w:rsidP="004F4A4A">
      <w:proofErr w:type="spellStart"/>
      <w:r w:rsidRPr="004F4A4A">
        <w:t>device_last_seen</w:t>
      </w:r>
      <w:proofErr w:type="spellEnd"/>
      <w:r w:rsidRPr="004F4A4A">
        <w:t xml:space="preserve"> = {}</w:t>
      </w:r>
    </w:p>
    <w:p w14:paraId="472CE230" w14:textId="77777777" w:rsidR="004F4A4A" w:rsidRPr="004F4A4A" w:rsidRDefault="004F4A4A" w:rsidP="004F4A4A">
      <w:proofErr w:type="spellStart"/>
      <w:r w:rsidRPr="004F4A4A">
        <w:t>rssi_values</w:t>
      </w:r>
      <w:proofErr w:type="spellEnd"/>
      <w:r w:rsidRPr="004F4A4A">
        <w:t xml:space="preserve"> = []</w:t>
      </w:r>
    </w:p>
    <w:p w14:paraId="1FEE18C4" w14:textId="77777777" w:rsidR="004F4A4A" w:rsidRPr="004F4A4A" w:rsidRDefault="004F4A4A" w:rsidP="004F4A4A"/>
    <w:p w14:paraId="0C38DC11" w14:textId="77777777" w:rsidR="004F4A4A" w:rsidRPr="004F4A4A" w:rsidRDefault="004F4A4A" w:rsidP="004F4A4A">
      <w:r w:rsidRPr="004F4A4A">
        <w:t xml:space="preserve">def </w:t>
      </w:r>
      <w:proofErr w:type="spellStart"/>
      <w:r w:rsidRPr="004F4A4A">
        <w:t>save_to_</w:t>
      </w:r>
      <w:proofErr w:type="gramStart"/>
      <w:r w:rsidRPr="004F4A4A">
        <w:t>csv</w:t>
      </w:r>
      <w:proofErr w:type="spellEnd"/>
      <w:r w:rsidRPr="004F4A4A">
        <w:t>(</w:t>
      </w:r>
      <w:proofErr w:type="gramEnd"/>
      <w:r w:rsidRPr="004F4A4A">
        <w:t xml:space="preserve">timestamp, </w:t>
      </w:r>
      <w:proofErr w:type="spellStart"/>
      <w:r w:rsidRPr="004F4A4A">
        <w:t>data_line</w:t>
      </w:r>
      <w:proofErr w:type="spellEnd"/>
      <w:r w:rsidRPr="004F4A4A">
        <w:t>):</w:t>
      </w:r>
    </w:p>
    <w:p w14:paraId="7C5F28E0" w14:textId="77777777" w:rsidR="004F4A4A" w:rsidRPr="004F4A4A" w:rsidRDefault="004F4A4A" w:rsidP="004F4A4A">
      <w:r w:rsidRPr="004F4A4A">
        <w:t xml:space="preserve">    </w:t>
      </w:r>
      <w:proofErr w:type="spellStart"/>
      <w:r w:rsidRPr="004F4A4A">
        <w:t>file_exists</w:t>
      </w:r>
      <w:proofErr w:type="spellEnd"/>
      <w:r w:rsidRPr="004F4A4A">
        <w:t xml:space="preserve"> = </w:t>
      </w:r>
      <w:proofErr w:type="spellStart"/>
      <w:proofErr w:type="gramStart"/>
      <w:r w:rsidRPr="004F4A4A">
        <w:t>os.path</w:t>
      </w:r>
      <w:proofErr w:type="gramEnd"/>
      <w:r w:rsidRPr="004F4A4A">
        <w:t>.</w:t>
      </w:r>
      <w:proofErr w:type="gramStart"/>
      <w:r w:rsidRPr="004F4A4A">
        <w:t>isfile</w:t>
      </w:r>
      <w:proofErr w:type="spellEnd"/>
      <w:r w:rsidRPr="004F4A4A">
        <w:t>(</w:t>
      </w:r>
      <w:proofErr w:type="gramEnd"/>
      <w:r w:rsidRPr="004F4A4A">
        <w:t>CSV_FILE)</w:t>
      </w:r>
    </w:p>
    <w:p w14:paraId="69B01C1F" w14:textId="77777777" w:rsidR="004F4A4A" w:rsidRPr="004F4A4A" w:rsidRDefault="004F4A4A" w:rsidP="004F4A4A">
      <w:r w:rsidRPr="004F4A4A">
        <w:t xml:space="preserve">    with </w:t>
      </w:r>
      <w:proofErr w:type="gramStart"/>
      <w:r w:rsidRPr="004F4A4A">
        <w:t>open(</w:t>
      </w:r>
      <w:proofErr w:type="gramEnd"/>
      <w:r w:rsidRPr="004F4A4A">
        <w:t>CSV_FILE, mode='a', newline='') as f:</w:t>
      </w:r>
    </w:p>
    <w:p w14:paraId="2433D01E" w14:textId="77777777" w:rsidR="004F4A4A" w:rsidRPr="004F4A4A" w:rsidRDefault="004F4A4A" w:rsidP="004F4A4A">
      <w:r w:rsidRPr="004F4A4A">
        <w:t xml:space="preserve">        writer = </w:t>
      </w:r>
      <w:proofErr w:type="spellStart"/>
      <w:proofErr w:type="gramStart"/>
      <w:r w:rsidRPr="004F4A4A">
        <w:t>csv.writer</w:t>
      </w:r>
      <w:proofErr w:type="spellEnd"/>
      <w:proofErr w:type="gramEnd"/>
      <w:r w:rsidRPr="004F4A4A">
        <w:t>(f)</w:t>
      </w:r>
    </w:p>
    <w:p w14:paraId="72C3D63A" w14:textId="77777777" w:rsidR="004F4A4A" w:rsidRPr="004F4A4A" w:rsidRDefault="004F4A4A" w:rsidP="004F4A4A">
      <w:r w:rsidRPr="004F4A4A">
        <w:t xml:space="preserve">        if not </w:t>
      </w:r>
      <w:proofErr w:type="spellStart"/>
      <w:r w:rsidRPr="004F4A4A">
        <w:t>file_exists</w:t>
      </w:r>
      <w:proofErr w:type="spellEnd"/>
      <w:r w:rsidRPr="004F4A4A">
        <w:t>:</w:t>
      </w:r>
    </w:p>
    <w:p w14:paraId="5DFE6C46" w14:textId="77777777" w:rsidR="004F4A4A" w:rsidRPr="004F4A4A" w:rsidRDefault="004F4A4A" w:rsidP="004F4A4A">
      <w:r w:rsidRPr="004F4A4A">
        <w:t xml:space="preserve">            </w:t>
      </w:r>
      <w:proofErr w:type="spellStart"/>
      <w:proofErr w:type="gramStart"/>
      <w:r w:rsidRPr="004F4A4A">
        <w:t>writer.writerow</w:t>
      </w:r>
      <w:proofErr w:type="spellEnd"/>
      <w:proofErr w:type="gramEnd"/>
      <w:r w:rsidRPr="004F4A4A">
        <w:t>(['Timestamp', 'Millisecond', 'Packet Length', 'Channel', 'RSSI'])</w:t>
      </w:r>
    </w:p>
    <w:p w14:paraId="048CA75A" w14:textId="77777777" w:rsidR="004F4A4A" w:rsidRPr="004F4A4A" w:rsidRDefault="004F4A4A" w:rsidP="004F4A4A">
      <w:r w:rsidRPr="004F4A4A">
        <w:t xml:space="preserve">        </w:t>
      </w:r>
      <w:proofErr w:type="spellStart"/>
      <w:proofErr w:type="gramStart"/>
      <w:r w:rsidRPr="004F4A4A">
        <w:t>writer.writerow</w:t>
      </w:r>
      <w:proofErr w:type="spellEnd"/>
      <w:proofErr w:type="gramEnd"/>
      <w:r w:rsidRPr="004F4A4A">
        <w:t xml:space="preserve">([timestamp] + </w:t>
      </w:r>
      <w:proofErr w:type="spellStart"/>
      <w:r w:rsidRPr="004F4A4A">
        <w:t>data_</w:t>
      </w:r>
      <w:proofErr w:type="gramStart"/>
      <w:r w:rsidRPr="004F4A4A">
        <w:t>line.split</w:t>
      </w:r>
      <w:proofErr w:type="spellEnd"/>
      <w:proofErr w:type="gramEnd"/>
      <w:r w:rsidRPr="004F4A4A">
        <w:t>(','))</w:t>
      </w:r>
    </w:p>
    <w:p w14:paraId="22FCED15" w14:textId="77777777" w:rsidR="004F4A4A" w:rsidRPr="004F4A4A" w:rsidRDefault="004F4A4A" w:rsidP="004F4A4A"/>
    <w:p w14:paraId="5C1FF9BF" w14:textId="77777777" w:rsidR="004F4A4A" w:rsidRPr="004F4A4A" w:rsidRDefault="004F4A4A" w:rsidP="004F4A4A">
      <w:r w:rsidRPr="004F4A4A">
        <w:t xml:space="preserve">def </w:t>
      </w:r>
      <w:proofErr w:type="spellStart"/>
      <w:r w:rsidRPr="004F4A4A">
        <w:t>parse_packet</w:t>
      </w:r>
      <w:proofErr w:type="spellEnd"/>
      <w:r w:rsidRPr="004F4A4A">
        <w:t>(line):</w:t>
      </w:r>
    </w:p>
    <w:p w14:paraId="51BCFA4A" w14:textId="77777777" w:rsidR="004F4A4A" w:rsidRPr="004F4A4A" w:rsidRDefault="004F4A4A" w:rsidP="004F4A4A">
      <w:r w:rsidRPr="004F4A4A">
        <w:t xml:space="preserve">    parts = </w:t>
      </w:r>
      <w:proofErr w:type="spellStart"/>
      <w:proofErr w:type="gramStart"/>
      <w:r w:rsidRPr="004F4A4A">
        <w:t>line.split</w:t>
      </w:r>
      <w:proofErr w:type="spellEnd"/>
      <w:proofErr w:type="gramEnd"/>
      <w:r w:rsidRPr="004F4A4A">
        <w:t>(',')</w:t>
      </w:r>
    </w:p>
    <w:p w14:paraId="59DAC3EB" w14:textId="77777777" w:rsidR="004F4A4A" w:rsidRPr="004F4A4A" w:rsidRDefault="004F4A4A" w:rsidP="004F4A4A">
      <w:r w:rsidRPr="004F4A4A">
        <w:t xml:space="preserve">    if </w:t>
      </w:r>
      <w:proofErr w:type="spellStart"/>
      <w:r w:rsidRPr="004F4A4A">
        <w:t>len</w:t>
      </w:r>
      <w:proofErr w:type="spellEnd"/>
      <w:r w:rsidRPr="004F4A4A">
        <w:t>(parts) == 4:</w:t>
      </w:r>
    </w:p>
    <w:p w14:paraId="389B02CF" w14:textId="77777777" w:rsidR="004F4A4A" w:rsidRPr="004F4A4A" w:rsidRDefault="004F4A4A" w:rsidP="004F4A4A">
      <w:r w:rsidRPr="004F4A4A">
        <w:t>        return parts</w:t>
      </w:r>
    </w:p>
    <w:p w14:paraId="2DC7A361" w14:textId="77777777" w:rsidR="004F4A4A" w:rsidRPr="004F4A4A" w:rsidRDefault="004F4A4A" w:rsidP="004F4A4A">
      <w:r w:rsidRPr="004F4A4A">
        <w:t>    return None</w:t>
      </w:r>
    </w:p>
    <w:p w14:paraId="5ED39475" w14:textId="77777777" w:rsidR="004F4A4A" w:rsidRPr="004F4A4A" w:rsidRDefault="004F4A4A" w:rsidP="004F4A4A"/>
    <w:p w14:paraId="75F32CA2" w14:textId="77777777" w:rsidR="004F4A4A" w:rsidRPr="004F4A4A" w:rsidRDefault="004F4A4A" w:rsidP="004F4A4A">
      <w:r w:rsidRPr="004F4A4A">
        <w:t xml:space="preserve">def </w:t>
      </w:r>
      <w:proofErr w:type="spellStart"/>
      <w:r w:rsidRPr="004F4A4A">
        <w:t>update_device_seen</w:t>
      </w:r>
      <w:proofErr w:type="spellEnd"/>
      <w:r w:rsidRPr="004F4A4A">
        <w:t>(identifier):</w:t>
      </w:r>
    </w:p>
    <w:p w14:paraId="0D0444C8" w14:textId="77777777" w:rsidR="004F4A4A" w:rsidRPr="004F4A4A" w:rsidRDefault="004F4A4A" w:rsidP="004F4A4A">
      <w:r w:rsidRPr="004F4A4A">
        <w:t xml:space="preserve">    </w:t>
      </w:r>
      <w:proofErr w:type="spellStart"/>
      <w:r w:rsidRPr="004F4A4A">
        <w:t>device_last_seen</w:t>
      </w:r>
      <w:proofErr w:type="spellEnd"/>
      <w:r w:rsidRPr="004F4A4A">
        <w:t xml:space="preserve">[identifier] = </w:t>
      </w:r>
      <w:proofErr w:type="spellStart"/>
      <w:proofErr w:type="gramStart"/>
      <w:r w:rsidRPr="004F4A4A">
        <w:t>datetime.now</w:t>
      </w:r>
      <w:proofErr w:type="spellEnd"/>
      <w:r w:rsidRPr="004F4A4A">
        <w:t>(</w:t>
      </w:r>
      <w:proofErr w:type="gramEnd"/>
      <w:r w:rsidRPr="004F4A4A">
        <w:t>)</w:t>
      </w:r>
    </w:p>
    <w:p w14:paraId="77CF5EEE" w14:textId="77777777" w:rsidR="004F4A4A" w:rsidRPr="004F4A4A" w:rsidRDefault="004F4A4A" w:rsidP="004F4A4A"/>
    <w:p w14:paraId="6979CC17" w14:textId="77777777" w:rsidR="004F4A4A" w:rsidRPr="004F4A4A" w:rsidRDefault="004F4A4A" w:rsidP="004F4A4A">
      <w:r w:rsidRPr="004F4A4A">
        <w:t xml:space="preserve">def </w:t>
      </w:r>
      <w:proofErr w:type="spellStart"/>
      <w:r w:rsidRPr="004F4A4A">
        <w:t>analyze_</w:t>
      </w:r>
      <w:proofErr w:type="gramStart"/>
      <w:r w:rsidRPr="004F4A4A">
        <w:t>devices</w:t>
      </w:r>
      <w:proofErr w:type="spellEnd"/>
      <w:r w:rsidRPr="004F4A4A">
        <w:t>(</w:t>
      </w:r>
      <w:proofErr w:type="gramEnd"/>
      <w:r w:rsidRPr="004F4A4A">
        <w:t>):</w:t>
      </w:r>
    </w:p>
    <w:p w14:paraId="00978379" w14:textId="77777777" w:rsidR="004F4A4A" w:rsidRPr="004F4A4A" w:rsidRDefault="004F4A4A" w:rsidP="004F4A4A">
      <w:r w:rsidRPr="004F4A4A">
        <w:t xml:space="preserve">    now = </w:t>
      </w:r>
      <w:proofErr w:type="spellStart"/>
      <w:proofErr w:type="gramStart"/>
      <w:r w:rsidRPr="004F4A4A">
        <w:t>datetime.now</w:t>
      </w:r>
      <w:proofErr w:type="spellEnd"/>
      <w:r w:rsidRPr="004F4A4A">
        <w:t>(</w:t>
      </w:r>
      <w:proofErr w:type="gramEnd"/>
      <w:r w:rsidRPr="004F4A4A">
        <w:t>)</w:t>
      </w:r>
    </w:p>
    <w:p w14:paraId="4F9B68C3" w14:textId="77777777" w:rsidR="004F4A4A" w:rsidRPr="004F4A4A" w:rsidRDefault="004F4A4A" w:rsidP="004F4A4A">
      <w:r w:rsidRPr="004F4A4A">
        <w:t xml:space="preserve">    </w:t>
      </w:r>
      <w:proofErr w:type="spellStart"/>
      <w:r w:rsidRPr="004F4A4A">
        <w:t>missing_devices</w:t>
      </w:r>
      <w:proofErr w:type="spellEnd"/>
      <w:r w:rsidRPr="004F4A4A">
        <w:t xml:space="preserve"> = []</w:t>
      </w:r>
    </w:p>
    <w:p w14:paraId="180ED656" w14:textId="77777777" w:rsidR="004F4A4A" w:rsidRPr="004F4A4A" w:rsidRDefault="004F4A4A" w:rsidP="004F4A4A">
      <w:r w:rsidRPr="004F4A4A">
        <w:t xml:space="preserve">    for dev, </w:t>
      </w:r>
      <w:proofErr w:type="spellStart"/>
      <w:r w:rsidRPr="004F4A4A">
        <w:t>last_seen</w:t>
      </w:r>
      <w:proofErr w:type="spellEnd"/>
      <w:r w:rsidRPr="004F4A4A">
        <w:t xml:space="preserve"> in </w:t>
      </w:r>
      <w:proofErr w:type="spellStart"/>
      <w:r w:rsidRPr="004F4A4A">
        <w:t>device_last_</w:t>
      </w:r>
      <w:proofErr w:type="gramStart"/>
      <w:r w:rsidRPr="004F4A4A">
        <w:t>seen.items</w:t>
      </w:r>
      <w:proofErr w:type="spellEnd"/>
      <w:proofErr w:type="gramEnd"/>
      <w:r w:rsidRPr="004F4A4A">
        <w:t>():</w:t>
      </w:r>
    </w:p>
    <w:p w14:paraId="0C4169DA" w14:textId="77777777" w:rsidR="004F4A4A" w:rsidRPr="004F4A4A" w:rsidRDefault="004F4A4A" w:rsidP="004F4A4A">
      <w:r w:rsidRPr="004F4A4A">
        <w:t xml:space="preserve">        delta = (now - </w:t>
      </w:r>
      <w:proofErr w:type="spellStart"/>
      <w:r w:rsidRPr="004F4A4A">
        <w:t>last_seen</w:t>
      </w:r>
      <w:proofErr w:type="spellEnd"/>
      <w:proofErr w:type="gramStart"/>
      <w:r w:rsidRPr="004F4A4A">
        <w:t>).</w:t>
      </w:r>
      <w:proofErr w:type="spellStart"/>
      <w:r w:rsidRPr="004F4A4A">
        <w:t>total</w:t>
      </w:r>
      <w:proofErr w:type="gramEnd"/>
      <w:r w:rsidRPr="004F4A4A">
        <w:t>_</w:t>
      </w:r>
      <w:proofErr w:type="gramStart"/>
      <w:r w:rsidRPr="004F4A4A">
        <w:t>seconds</w:t>
      </w:r>
      <w:proofErr w:type="spellEnd"/>
      <w:r w:rsidRPr="004F4A4A">
        <w:t>(</w:t>
      </w:r>
      <w:proofErr w:type="gramEnd"/>
      <w:r w:rsidRPr="004F4A4A">
        <w:t>)</w:t>
      </w:r>
    </w:p>
    <w:p w14:paraId="4486840C" w14:textId="77777777" w:rsidR="004F4A4A" w:rsidRPr="004F4A4A" w:rsidRDefault="004F4A4A" w:rsidP="004F4A4A">
      <w:r w:rsidRPr="004F4A4A">
        <w:lastRenderedPageBreak/>
        <w:t>        if delta &gt; DEVICE_TIMEOUT:</w:t>
      </w:r>
    </w:p>
    <w:p w14:paraId="77848E82" w14:textId="77777777" w:rsidR="004F4A4A" w:rsidRPr="004F4A4A" w:rsidRDefault="004F4A4A" w:rsidP="004F4A4A">
      <w:r w:rsidRPr="004F4A4A">
        <w:t xml:space="preserve">            </w:t>
      </w:r>
      <w:proofErr w:type="spellStart"/>
      <w:r w:rsidRPr="004F4A4A">
        <w:t>missing_</w:t>
      </w:r>
      <w:proofErr w:type="gramStart"/>
      <w:r w:rsidRPr="004F4A4A">
        <w:t>devices.append</w:t>
      </w:r>
      <w:proofErr w:type="spellEnd"/>
      <w:proofErr w:type="gramEnd"/>
      <w:r w:rsidRPr="004F4A4A">
        <w:t>(dev)</w:t>
      </w:r>
    </w:p>
    <w:p w14:paraId="335BFC60" w14:textId="77777777" w:rsidR="004F4A4A" w:rsidRPr="004F4A4A" w:rsidRDefault="004F4A4A" w:rsidP="004F4A4A">
      <w:r w:rsidRPr="004F4A4A">
        <w:t xml:space="preserve">    return </w:t>
      </w:r>
      <w:proofErr w:type="spellStart"/>
      <w:r w:rsidRPr="004F4A4A">
        <w:t>missing_devices</w:t>
      </w:r>
      <w:proofErr w:type="spellEnd"/>
    </w:p>
    <w:p w14:paraId="6AEDBF1F" w14:textId="77777777" w:rsidR="004F4A4A" w:rsidRPr="004F4A4A" w:rsidRDefault="004F4A4A" w:rsidP="004F4A4A"/>
    <w:p w14:paraId="3DC9F6B5" w14:textId="77777777" w:rsidR="004F4A4A" w:rsidRPr="004F4A4A" w:rsidRDefault="004F4A4A" w:rsidP="004F4A4A">
      <w:r w:rsidRPr="004F4A4A">
        <w:t xml:space="preserve">def </w:t>
      </w:r>
      <w:proofErr w:type="spellStart"/>
      <w:r w:rsidRPr="004F4A4A">
        <w:t>plot_</w:t>
      </w:r>
      <w:proofErr w:type="gramStart"/>
      <w:r w:rsidRPr="004F4A4A">
        <w:t>rssi</w:t>
      </w:r>
      <w:proofErr w:type="spellEnd"/>
      <w:r w:rsidRPr="004F4A4A">
        <w:t>(</w:t>
      </w:r>
      <w:proofErr w:type="gramEnd"/>
      <w:r w:rsidRPr="004F4A4A">
        <w:t>):</w:t>
      </w:r>
    </w:p>
    <w:p w14:paraId="080A4DB5" w14:textId="77777777" w:rsidR="004F4A4A" w:rsidRPr="004F4A4A" w:rsidRDefault="004F4A4A" w:rsidP="004F4A4A">
      <w:r w:rsidRPr="004F4A4A">
        <w:t xml:space="preserve">    if not </w:t>
      </w:r>
      <w:proofErr w:type="spellStart"/>
      <w:r w:rsidRPr="004F4A4A">
        <w:t>rssi_values</w:t>
      </w:r>
      <w:proofErr w:type="spellEnd"/>
      <w:r w:rsidRPr="004F4A4A">
        <w:t>:</w:t>
      </w:r>
    </w:p>
    <w:p w14:paraId="0E53C4F7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"No RSSI data to plot.")</w:t>
      </w:r>
    </w:p>
    <w:p w14:paraId="3EB7F1A7" w14:textId="77777777" w:rsidR="004F4A4A" w:rsidRPr="004F4A4A" w:rsidRDefault="004F4A4A" w:rsidP="004F4A4A">
      <w:r w:rsidRPr="004F4A4A">
        <w:t>        return</w:t>
      </w:r>
    </w:p>
    <w:p w14:paraId="31BE56CE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plt.plot</w:t>
      </w:r>
      <w:proofErr w:type="spellEnd"/>
      <w:proofErr w:type="gramEnd"/>
      <w:r w:rsidRPr="004F4A4A">
        <w:t>(</w:t>
      </w:r>
      <w:proofErr w:type="spellStart"/>
      <w:r w:rsidRPr="004F4A4A">
        <w:t>rssi_values</w:t>
      </w:r>
      <w:proofErr w:type="spellEnd"/>
      <w:r w:rsidRPr="004F4A4A">
        <w:t>)</w:t>
      </w:r>
    </w:p>
    <w:p w14:paraId="6E14ED15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plt.title</w:t>
      </w:r>
      <w:proofErr w:type="spellEnd"/>
      <w:proofErr w:type="gramEnd"/>
      <w:r w:rsidRPr="004F4A4A">
        <w:t>("RSSI over time")</w:t>
      </w:r>
    </w:p>
    <w:p w14:paraId="33D82D13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plt.xlabel</w:t>
      </w:r>
      <w:proofErr w:type="spellEnd"/>
      <w:proofErr w:type="gramEnd"/>
      <w:r w:rsidRPr="004F4A4A">
        <w:t>("Sample Index")</w:t>
      </w:r>
    </w:p>
    <w:p w14:paraId="074601DB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plt.ylabel</w:t>
      </w:r>
      <w:proofErr w:type="spellEnd"/>
      <w:proofErr w:type="gramEnd"/>
      <w:r w:rsidRPr="004F4A4A">
        <w:t>("RSSI (dBm)")</w:t>
      </w:r>
    </w:p>
    <w:p w14:paraId="23C1DAC5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plt.grid</w:t>
      </w:r>
      <w:proofErr w:type="spellEnd"/>
      <w:proofErr w:type="gramEnd"/>
      <w:r w:rsidRPr="004F4A4A">
        <w:t>(True)</w:t>
      </w:r>
    </w:p>
    <w:p w14:paraId="5EF2717C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plt.show</w:t>
      </w:r>
      <w:proofErr w:type="spellEnd"/>
      <w:proofErr w:type="gramEnd"/>
      <w:r w:rsidRPr="004F4A4A">
        <w:t>()</w:t>
      </w:r>
    </w:p>
    <w:p w14:paraId="15F88B8C" w14:textId="77777777" w:rsidR="004F4A4A" w:rsidRPr="004F4A4A" w:rsidRDefault="004F4A4A" w:rsidP="004F4A4A"/>
    <w:p w14:paraId="7B0E4A1B" w14:textId="77777777" w:rsidR="004F4A4A" w:rsidRPr="004F4A4A" w:rsidRDefault="004F4A4A" w:rsidP="004F4A4A">
      <w:r w:rsidRPr="004F4A4A">
        <w:t xml:space="preserve">def </w:t>
      </w:r>
      <w:proofErr w:type="spellStart"/>
      <w:r w:rsidRPr="004F4A4A">
        <w:t>sniffer_</w:t>
      </w:r>
      <w:proofErr w:type="gramStart"/>
      <w:r w:rsidRPr="004F4A4A">
        <w:t>mode</w:t>
      </w:r>
      <w:proofErr w:type="spellEnd"/>
      <w:r w:rsidRPr="004F4A4A">
        <w:t>(</w:t>
      </w:r>
      <w:proofErr w:type="gramEnd"/>
      <w:r w:rsidRPr="004F4A4A">
        <w:t>):</w:t>
      </w:r>
    </w:p>
    <w:p w14:paraId="6E3DDC40" w14:textId="77777777" w:rsidR="004F4A4A" w:rsidRPr="004F4A4A" w:rsidRDefault="004F4A4A" w:rsidP="004F4A4A">
      <w:r w:rsidRPr="004F4A4A">
        <w:t xml:space="preserve">    </w:t>
      </w:r>
      <w:proofErr w:type="gramStart"/>
      <w:r w:rsidRPr="004F4A4A">
        <w:t>print(</w:t>
      </w:r>
      <w:proofErr w:type="gramEnd"/>
      <w:r w:rsidRPr="004F4A4A">
        <w:t>"Starting Sniffer Mode...")</w:t>
      </w:r>
    </w:p>
    <w:p w14:paraId="56377990" w14:textId="77777777" w:rsidR="004F4A4A" w:rsidRPr="004F4A4A" w:rsidRDefault="004F4A4A" w:rsidP="004F4A4A">
      <w:r w:rsidRPr="004F4A4A">
        <w:t xml:space="preserve">    sock = </w:t>
      </w:r>
      <w:proofErr w:type="spellStart"/>
      <w:proofErr w:type="gramStart"/>
      <w:r w:rsidRPr="004F4A4A">
        <w:t>socket.socket</w:t>
      </w:r>
      <w:proofErr w:type="spellEnd"/>
      <w:proofErr w:type="gramEnd"/>
      <w:r w:rsidRPr="004F4A4A">
        <w:t>(</w:t>
      </w:r>
      <w:proofErr w:type="spellStart"/>
      <w:r w:rsidRPr="004F4A4A">
        <w:t>socket.AF_INET</w:t>
      </w:r>
      <w:proofErr w:type="spellEnd"/>
      <w:r w:rsidRPr="004F4A4A">
        <w:t xml:space="preserve">, </w:t>
      </w:r>
      <w:proofErr w:type="spellStart"/>
      <w:proofErr w:type="gramStart"/>
      <w:r w:rsidRPr="004F4A4A">
        <w:t>socket.SOCK</w:t>
      </w:r>
      <w:proofErr w:type="gramEnd"/>
      <w:r w:rsidRPr="004F4A4A">
        <w:t>_DGRAM</w:t>
      </w:r>
      <w:proofErr w:type="spellEnd"/>
      <w:r w:rsidRPr="004F4A4A">
        <w:t>)</w:t>
      </w:r>
    </w:p>
    <w:p w14:paraId="293F5BF6" w14:textId="77777777" w:rsidR="004F4A4A" w:rsidRPr="004F4A4A" w:rsidRDefault="004F4A4A" w:rsidP="004F4A4A">
      <w:r w:rsidRPr="004F4A4A">
        <w:t xml:space="preserve">    </w:t>
      </w:r>
      <w:proofErr w:type="spellStart"/>
      <w:proofErr w:type="gramStart"/>
      <w:r w:rsidRPr="004F4A4A">
        <w:t>sock.bind</w:t>
      </w:r>
      <w:proofErr w:type="spellEnd"/>
      <w:proofErr w:type="gramEnd"/>
      <w:r w:rsidRPr="004F4A4A">
        <w:t>(("0.0.0.0", PORT))</w:t>
      </w:r>
    </w:p>
    <w:p w14:paraId="7EB7AD40" w14:textId="77777777" w:rsidR="004F4A4A" w:rsidRPr="004F4A4A" w:rsidRDefault="004F4A4A" w:rsidP="004F4A4A">
      <w:r w:rsidRPr="004F4A4A">
        <w:t xml:space="preserve">    </w:t>
      </w:r>
      <w:proofErr w:type="gramStart"/>
      <w:r w:rsidRPr="004F4A4A">
        <w:t>print(</w:t>
      </w:r>
      <w:proofErr w:type="spellStart"/>
      <w:proofErr w:type="gramEnd"/>
      <w:r w:rsidRPr="004F4A4A">
        <w:t>f"Listening</w:t>
      </w:r>
      <w:proofErr w:type="spellEnd"/>
      <w:r w:rsidRPr="004F4A4A">
        <w:t xml:space="preserve"> for UDP packets on port {PORT}...")</w:t>
      </w:r>
    </w:p>
    <w:p w14:paraId="677E7BFD" w14:textId="77777777" w:rsidR="004F4A4A" w:rsidRPr="004F4A4A" w:rsidRDefault="004F4A4A" w:rsidP="004F4A4A"/>
    <w:p w14:paraId="7A678FF8" w14:textId="77777777" w:rsidR="004F4A4A" w:rsidRPr="004F4A4A" w:rsidRDefault="004F4A4A" w:rsidP="004F4A4A">
      <w:r w:rsidRPr="004F4A4A">
        <w:t>    try:</w:t>
      </w:r>
    </w:p>
    <w:p w14:paraId="720B0EFB" w14:textId="77777777" w:rsidR="004F4A4A" w:rsidRPr="004F4A4A" w:rsidRDefault="004F4A4A" w:rsidP="004F4A4A">
      <w:r w:rsidRPr="004F4A4A">
        <w:t>        while True:</w:t>
      </w:r>
    </w:p>
    <w:p w14:paraId="2D4AB6FC" w14:textId="77777777" w:rsidR="004F4A4A" w:rsidRPr="004F4A4A" w:rsidRDefault="004F4A4A" w:rsidP="004F4A4A">
      <w:r w:rsidRPr="004F4A4A">
        <w:t xml:space="preserve">            data, </w:t>
      </w:r>
      <w:proofErr w:type="spellStart"/>
      <w:r w:rsidRPr="004F4A4A">
        <w:t>addr</w:t>
      </w:r>
      <w:proofErr w:type="spellEnd"/>
      <w:r w:rsidRPr="004F4A4A">
        <w:t xml:space="preserve"> = </w:t>
      </w:r>
      <w:proofErr w:type="spellStart"/>
      <w:proofErr w:type="gramStart"/>
      <w:r w:rsidRPr="004F4A4A">
        <w:t>sock.recvfrom</w:t>
      </w:r>
      <w:proofErr w:type="spellEnd"/>
      <w:proofErr w:type="gramEnd"/>
      <w:r w:rsidRPr="004F4A4A">
        <w:t>(BUFFER_SIZE)</w:t>
      </w:r>
    </w:p>
    <w:p w14:paraId="265AA882" w14:textId="77777777" w:rsidR="004F4A4A" w:rsidRPr="004F4A4A" w:rsidRDefault="004F4A4A" w:rsidP="004F4A4A">
      <w:r w:rsidRPr="004F4A4A">
        <w:t xml:space="preserve">            decoded = </w:t>
      </w:r>
      <w:proofErr w:type="spellStart"/>
      <w:proofErr w:type="gramStart"/>
      <w:r w:rsidRPr="004F4A4A">
        <w:t>data.decode</w:t>
      </w:r>
      <w:proofErr w:type="spellEnd"/>
      <w:proofErr w:type="gramEnd"/>
      <w:r w:rsidRPr="004F4A4A">
        <w:t>(errors="ignore"</w:t>
      </w:r>
      <w:proofErr w:type="gramStart"/>
      <w:r w:rsidRPr="004F4A4A">
        <w:t>).strip</w:t>
      </w:r>
      <w:proofErr w:type="gramEnd"/>
      <w:r w:rsidRPr="004F4A4A">
        <w:t>()</w:t>
      </w:r>
    </w:p>
    <w:p w14:paraId="7EFF3739" w14:textId="77777777" w:rsidR="004F4A4A" w:rsidRPr="004F4A4A" w:rsidRDefault="004F4A4A" w:rsidP="004F4A4A">
      <w:r w:rsidRPr="004F4A4A">
        <w:t xml:space="preserve">            timestamp = </w:t>
      </w:r>
      <w:proofErr w:type="spellStart"/>
      <w:r w:rsidRPr="004F4A4A">
        <w:t>datetime.now</w:t>
      </w:r>
      <w:proofErr w:type="spellEnd"/>
      <w:r w:rsidRPr="004F4A4A">
        <w:t>(</w:t>
      </w:r>
      <w:proofErr w:type="gramStart"/>
      <w:r w:rsidRPr="004F4A4A">
        <w:t>).</w:t>
      </w:r>
      <w:proofErr w:type="spellStart"/>
      <w:r w:rsidRPr="004F4A4A">
        <w:t>isoformat</w:t>
      </w:r>
      <w:proofErr w:type="spellEnd"/>
      <w:proofErr w:type="gramEnd"/>
      <w:r w:rsidRPr="004F4A4A">
        <w:t>()</w:t>
      </w:r>
    </w:p>
    <w:p w14:paraId="1FF68829" w14:textId="77777777" w:rsidR="004F4A4A" w:rsidRPr="004F4A4A" w:rsidRDefault="004F4A4A" w:rsidP="004F4A4A">
      <w:r w:rsidRPr="004F4A4A">
        <w:lastRenderedPageBreak/>
        <w:t xml:space="preserve">            for line in </w:t>
      </w:r>
      <w:proofErr w:type="spellStart"/>
      <w:proofErr w:type="gramStart"/>
      <w:r w:rsidRPr="004F4A4A">
        <w:t>decoded.splitlines</w:t>
      </w:r>
      <w:proofErr w:type="spellEnd"/>
      <w:proofErr w:type="gramEnd"/>
      <w:r w:rsidRPr="004F4A4A">
        <w:t>():</w:t>
      </w:r>
    </w:p>
    <w:p w14:paraId="4FD24983" w14:textId="77777777" w:rsidR="004F4A4A" w:rsidRPr="004F4A4A" w:rsidRDefault="004F4A4A" w:rsidP="004F4A4A">
      <w:r w:rsidRPr="004F4A4A">
        <w:t xml:space="preserve">                parts = </w:t>
      </w:r>
      <w:proofErr w:type="spellStart"/>
      <w:r w:rsidRPr="004F4A4A">
        <w:t>parse_packet</w:t>
      </w:r>
      <w:proofErr w:type="spellEnd"/>
      <w:r w:rsidRPr="004F4A4A">
        <w:t>(line)</w:t>
      </w:r>
    </w:p>
    <w:p w14:paraId="515AFE68" w14:textId="77777777" w:rsidR="004F4A4A" w:rsidRPr="004F4A4A" w:rsidRDefault="004F4A4A" w:rsidP="004F4A4A">
      <w:r w:rsidRPr="004F4A4A">
        <w:t>                if parts:</w:t>
      </w:r>
    </w:p>
    <w:p w14:paraId="2ADEB120" w14:textId="77777777" w:rsidR="004F4A4A" w:rsidRPr="004F4A4A" w:rsidRDefault="004F4A4A" w:rsidP="004F4A4A">
      <w:r w:rsidRPr="004F4A4A">
        <w:t>                    print(f"[{timestamp}] From {</w:t>
      </w:r>
      <w:proofErr w:type="spellStart"/>
      <w:r w:rsidRPr="004F4A4A">
        <w:t>addr</w:t>
      </w:r>
      <w:proofErr w:type="spellEnd"/>
      <w:r w:rsidRPr="004F4A4A">
        <w:t>}: {parts}")</w:t>
      </w:r>
    </w:p>
    <w:p w14:paraId="3C3DEE32" w14:textId="77777777" w:rsidR="004F4A4A" w:rsidRPr="004F4A4A" w:rsidRDefault="004F4A4A" w:rsidP="004F4A4A">
      <w:r w:rsidRPr="004F4A4A">
        <w:t xml:space="preserve">                    </w:t>
      </w:r>
      <w:proofErr w:type="spellStart"/>
      <w:r w:rsidRPr="004F4A4A">
        <w:t>save_to_</w:t>
      </w:r>
      <w:proofErr w:type="gramStart"/>
      <w:r w:rsidRPr="004F4A4A">
        <w:t>csv</w:t>
      </w:r>
      <w:proofErr w:type="spellEnd"/>
      <w:r w:rsidRPr="004F4A4A">
        <w:t>(</w:t>
      </w:r>
      <w:proofErr w:type="gramEnd"/>
      <w:r w:rsidRPr="004F4A4A">
        <w:t>timestamp, line)</w:t>
      </w:r>
    </w:p>
    <w:p w14:paraId="2EE7B846" w14:textId="77777777" w:rsidR="004F4A4A" w:rsidRPr="004F4A4A" w:rsidRDefault="004F4A4A" w:rsidP="004F4A4A">
      <w:r w:rsidRPr="004F4A4A">
        <w:t xml:space="preserve">                    </w:t>
      </w:r>
      <w:proofErr w:type="spellStart"/>
      <w:r w:rsidRPr="004F4A4A">
        <w:t>update_device_seen</w:t>
      </w:r>
      <w:proofErr w:type="spellEnd"/>
      <w:r w:rsidRPr="004F4A4A">
        <w:t>(</w:t>
      </w:r>
      <w:proofErr w:type="spellStart"/>
      <w:proofErr w:type="gramStart"/>
      <w:r w:rsidRPr="004F4A4A">
        <w:t>addr</w:t>
      </w:r>
      <w:proofErr w:type="spellEnd"/>
      <w:r w:rsidRPr="004F4A4A">
        <w:t>[</w:t>
      </w:r>
      <w:proofErr w:type="gramEnd"/>
      <w:r w:rsidRPr="004F4A4A">
        <w:t>0])</w:t>
      </w:r>
    </w:p>
    <w:p w14:paraId="0A95338B" w14:textId="77777777" w:rsidR="004F4A4A" w:rsidRPr="004F4A4A" w:rsidRDefault="004F4A4A" w:rsidP="004F4A4A">
      <w:r w:rsidRPr="004F4A4A">
        <w:t xml:space="preserve">                    </w:t>
      </w:r>
      <w:proofErr w:type="spellStart"/>
      <w:r w:rsidRPr="004F4A4A">
        <w:t>rssi_</w:t>
      </w:r>
      <w:proofErr w:type="gramStart"/>
      <w:r w:rsidRPr="004F4A4A">
        <w:t>values.append</w:t>
      </w:r>
      <w:proofErr w:type="spellEnd"/>
      <w:proofErr w:type="gramEnd"/>
      <w:r w:rsidRPr="004F4A4A">
        <w:t>(int(</w:t>
      </w:r>
      <w:proofErr w:type="gramStart"/>
      <w:r w:rsidRPr="004F4A4A">
        <w:t>parts[</w:t>
      </w:r>
      <w:proofErr w:type="gramEnd"/>
      <w:r w:rsidRPr="004F4A4A">
        <w:t>3]))</w:t>
      </w:r>
    </w:p>
    <w:p w14:paraId="18E7145F" w14:textId="77777777" w:rsidR="004F4A4A" w:rsidRPr="004F4A4A" w:rsidRDefault="004F4A4A" w:rsidP="004F4A4A">
      <w:r w:rsidRPr="004F4A4A">
        <w:t xml:space="preserve">    except </w:t>
      </w:r>
      <w:proofErr w:type="spellStart"/>
      <w:r w:rsidRPr="004F4A4A">
        <w:t>KeyboardInterrupt</w:t>
      </w:r>
      <w:proofErr w:type="spellEnd"/>
      <w:r w:rsidRPr="004F4A4A">
        <w:t>:</w:t>
      </w:r>
    </w:p>
    <w:p w14:paraId="74052ED1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"\</w:t>
      </w:r>
      <w:proofErr w:type="spellStart"/>
      <w:r w:rsidRPr="004F4A4A">
        <w:t>nSniffer</w:t>
      </w:r>
      <w:proofErr w:type="spellEnd"/>
      <w:r w:rsidRPr="004F4A4A">
        <w:t xml:space="preserve"> mode stopped.")</w:t>
      </w:r>
    </w:p>
    <w:p w14:paraId="05E1EB82" w14:textId="77777777" w:rsidR="004F4A4A" w:rsidRPr="004F4A4A" w:rsidRDefault="004F4A4A" w:rsidP="004F4A4A">
      <w:r w:rsidRPr="004F4A4A">
        <w:t xml:space="preserve">        </w:t>
      </w:r>
      <w:proofErr w:type="spellStart"/>
      <w:proofErr w:type="gramStart"/>
      <w:r w:rsidRPr="004F4A4A">
        <w:t>sock.close</w:t>
      </w:r>
      <w:proofErr w:type="spellEnd"/>
      <w:proofErr w:type="gramEnd"/>
      <w:r w:rsidRPr="004F4A4A">
        <w:t>()</w:t>
      </w:r>
    </w:p>
    <w:p w14:paraId="47149D23" w14:textId="77777777" w:rsidR="004F4A4A" w:rsidRPr="004F4A4A" w:rsidRDefault="004F4A4A" w:rsidP="004F4A4A"/>
    <w:p w14:paraId="7CDD296B" w14:textId="77777777" w:rsidR="004F4A4A" w:rsidRPr="004F4A4A" w:rsidRDefault="004F4A4A" w:rsidP="004F4A4A">
      <w:r w:rsidRPr="004F4A4A">
        <w:t xml:space="preserve">def </w:t>
      </w:r>
      <w:proofErr w:type="spellStart"/>
      <w:r w:rsidRPr="004F4A4A">
        <w:t>analysis_</w:t>
      </w:r>
      <w:proofErr w:type="gramStart"/>
      <w:r w:rsidRPr="004F4A4A">
        <w:t>mode</w:t>
      </w:r>
      <w:proofErr w:type="spellEnd"/>
      <w:r w:rsidRPr="004F4A4A">
        <w:t>(</w:t>
      </w:r>
      <w:proofErr w:type="gramEnd"/>
      <w:r w:rsidRPr="004F4A4A">
        <w:t>):</w:t>
      </w:r>
    </w:p>
    <w:p w14:paraId="4B8AE8AE" w14:textId="77777777" w:rsidR="004F4A4A" w:rsidRPr="004F4A4A" w:rsidRDefault="004F4A4A" w:rsidP="004F4A4A">
      <w:r w:rsidRPr="004F4A4A">
        <w:t xml:space="preserve">    </w:t>
      </w:r>
      <w:proofErr w:type="gramStart"/>
      <w:r w:rsidRPr="004F4A4A">
        <w:t>print(</w:t>
      </w:r>
      <w:proofErr w:type="gramEnd"/>
      <w:r w:rsidRPr="004F4A4A">
        <w:t>"Running Analysis Mode...")</w:t>
      </w:r>
    </w:p>
    <w:p w14:paraId="2B0D29F6" w14:textId="77777777" w:rsidR="004F4A4A" w:rsidRPr="004F4A4A" w:rsidRDefault="004F4A4A" w:rsidP="004F4A4A">
      <w:r w:rsidRPr="004F4A4A">
        <w:t xml:space="preserve">    missing = </w:t>
      </w:r>
      <w:proofErr w:type="spellStart"/>
      <w:r w:rsidRPr="004F4A4A">
        <w:t>analyze_</w:t>
      </w:r>
      <w:proofErr w:type="gramStart"/>
      <w:r w:rsidRPr="004F4A4A">
        <w:t>devices</w:t>
      </w:r>
      <w:proofErr w:type="spellEnd"/>
      <w:r w:rsidRPr="004F4A4A">
        <w:t>(</w:t>
      </w:r>
      <w:proofErr w:type="gramEnd"/>
      <w:r w:rsidRPr="004F4A4A">
        <w:t>)</w:t>
      </w:r>
    </w:p>
    <w:p w14:paraId="330F9889" w14:textId="77777777" w:rsidR="004F4A4A" w:rsidRPr="004F4A4A" w:rsidRDefault="004F4A4A" w:rsidP="004F4A4A">
      <w:r w:rsidRPr="004F4A4A">
        <w:t>    if missing:</w:t>
      </w:r>
    </w:p>
    <w:p w14:paraId="785B9542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"Missing Devices (not seen in last 60s):")</w:t>
      </w:r>
    </w:p>
    <w:p w14:paraId="6C7A0ED8" w14:textId="77777777" w:rsidR="004F4A4A" w:rsidRPr="004F4A4A" w:rsidRDefault="004F4A4A" w:rsidP="004F4A4A">
      <w:r w:rsidRPr="004F4A4A">
        <w:t>        for dev in missing:</w:t>
      </w:r>
    </w:p>
    <w:p w14:paraId="219856B4" w14:textId="77777777" w:rsidR="004F4A4A" w:rsidRPr="004F4A4A" w:rsidRDefault="004F4A4A" w:rsidP="004F4A4A">
      <w:r w:rsidRPr="004F4A4A">
        <w:t xml:space="preserve">            </w:t>
      </w:r>
      <w:proofErr w:type="gramStart"/>
      <w:r w:rsidRPr="004F4A4A">
        <w:t>print(</w:t>
      </w:r>
      <w:proofErr w:type="gramEnd"/>
      <w:r w:rsidRPr="004F4A4A">
        <w:t>f" - {dev}")</w:t>
      </w:r>
    </w:p>
    <w:p w14:paraId="6C42EFF6" w14:textId="77777777" w:rsidR="004F4A4A" w:rsidRPr="004F4A4A" w:rsidRDefault="004F4A4A" w:rsidP="004F4A4A">
      <w:r w:rsidRPr="004F4A4A">
        <w:t>    else:</w:t>
      </w:r>
    </w:p>
    <w:p w14:paraId="5EFC8F86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"No missing devices.")</w:t>
      </w:r>
    </w:p>
    <w:p w14:paraId="1A1AFBE5" w14:textId="77777777" w:rsidR="004F4A4A" w:rsidRPr="004F4A4A" w:rsidRDefault="004F4A4A" w:rsidP="004F4A4A"/>
    <w:p w14:paraId="183E4F78" w14:textId="77777777" w:rsidR="004F4A4A" w:rsidRPr="004F4A4A" w:rsidRDefault="004F4A4A" w:rsidP="004F4A4A">
      <w:r w:rsidRPr="004F4A4A">
        <w:t xml:space="preserve">    if </w:t>
      </w:r>
      <w:proofErr w:type="spellStart"/>
      <w:r w:rsidRPr="004F4A4A">
        <w:t>rssi_values</w:t>
      </w:r>
      <w:proofErr w:type="spellEnd"/>
      <w:r w:rsidRPr="004F4A4A">
        <w:t>:</w:t>
      </w:r>
    </w:p>
    <w:p w14:paraId="297B68D1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spellStart"/>
      <w:proofErr w:type="gramEnd"/>
      <w:r w:rsidRPr="004F4A4A">
        <w:t>f"Average</w:t>
      </w:r>
      <w:proofErr w:type="spellEnd"/>
      <w:r w:rsidRPr="004F4A4A">
        <w:t xml:space="preserve"> RSSI: {sum(</w:t>
      </w:r>
      <w:proofErr w:type="spellStart"/>
      <w:r w:rsidRPr="004F4A4A">
        <w:t>rssi_values</w:t>
      </w:r>
      <w:proofErr w:type="spellEnd"/>
      <w:r w:rsidRPr="004F4A4A">
        <w:t xml:space="preserve">) / </w:t>
      </w:r>
      <w:proofErr w:type="spellStart"/>
      <w:r w:rsidRPr="004F4A4A">
        <w:t>len</w:t>
      </w:r>
      <w:proofErr w:type="spellEnd"/>
      <w:r w:rsidRPr="004F4A4A">
        <w:t>(</w:t>
      </w:r>
      <w:proofErr w:type="spellStart"/>
      <w:r w:rsidRPr="004F4A4A">
        <w:t>rssi_values</w:t>
      </w:r>
      <w:proofErr w:type="spellEnd"/>
      <w:r w:rsidRPr="004F4A4A">
        <w:t>):.2f} dBm")</w:t>
      </w:r>
    </w:p>
    <w:p w14:paraId="7E70D291" w14:textId="77777777" w:rsidR="004F4A4A" w:rsidRPr="004F4A4A" w:rsidRDefault="004F4A4A" w:rsidP="004F4A4A">
      <w:r w:rsidRPr="004F4A4A">
        <w:t>    else:</w:t>
      </w:r>
    </w:p>
    <w:p w14:paraId="494B112B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"No RSSI data collected yet.")</w:t>
      </w:r>
    </w:p>
    <w:p w14:paraId="5FDE6846" w14:textId="77777777" w:rsidR="004F4A4A" w:rsidRPr="004F4A4A" w:rsidRDefault="004F4A4A" w:rsidP="004F4A4A"/>
    <w:p w14:paraId="72533478" w14:textId="77777777" w:rsidR="004F4A4A" w:rsidRPr="004F4A4A" w:rsidRDefault="004F4A4A" w:rsidP="004F4A4A">
      <w:r w:rsidRPr="004F4A4A">
        <w:lastRenderedPageBreak/>
        <w:t xml:space="preserve">def </w:t>
      </w:r>
      <w:proofErr w:type="spellStart"/>
      <w:r w:rsidRPr="004F4A4A">
        <w:t>visualization_</w:t>
      </w:r>
      <w:proofErr w:type="gramStart"/>
      <w:r w:rsidRPr="004F4A4A">
        <w:t>mode</w:t>
      </w:r>
      <w:proofErr w:type="spellEnd"/>
      <w:r w:rsidRPr="004F4A4A">
        <w:t>(</w:t>
      </w:r>
      <w:proofErr w:type="gramEnd"/>
      <w:r w:rsidRPr="004F4A4A">
        <w:t>):</w:t>
      </w:r>
    </w:p>
    <w:p w14:paraId="7D10E723" w14:textId="77777777" w:rsidR="004F4A4A" w:rsidRPr="004F4A4A" w:rsidRDefault="004F4A4A" w:rsidP="004F4A4A">
      <w:r w:rsidRPr="004F4A4A">
        <w:t xml:space="preserve">    </w:t>
      </w:r>
      <w:proofErr w:type="gramStart"/>
      <w:r w:rsidRPr="004F4A4A">
        <w:t>print(</w:t>
      </w:r>
      <w:proofErr w:type="gramEnd"/>
      <w:r w:rsidRPr="004F4A4A">
        <w:t>"Launching Visualization...")</w:t>
      </w:r>
    </w:p>
    <w:p w14:paraId="0C801A30" w14:textId="77777777" w:rsidR="004F4A4A" w:rsidRPr="004F4A4A" w:rsidRDefault="004F4A4A" w:rsidP="004F4A4A">
      <w:r w:rsidRPr="004F4A4A">
        <w:t xml:space="preserve">    </w:t>
      </w:r>
      <w:proofErr w:type="spellStart"/>
      <w:r w:rsidRPr="004F4A4A">
        <w:t>plot_</w:t>
      </w:r>
      <w:proofErr w:type="gramStart"/>
      <w:r w:rsidRPr="004F4A4A">
        <w:t>rssi</w:t>
      </w:r>
      <w:proofErr w:type="spellEnd"/>
      <w:r w:rsidRPr="004F4A4A">
        <w:t>(</w:t>
      </w:r>
      <w:proofErr w:type="gramEnd"/>
      <w:r w:rsidRPr="004F4A4A">
        <w:t>)</w:t>
      </w:r>
    </w:p>
    <w:p w14:paraId="29794947" w14:textId="77777777" w:rsidR="004F4A4A" w:rsidRPr="004F4A4A" w:rsidRDefault="004F4A4A" w:rsidP="004F4A4A"/>
    <w:p w14:paraId="2CFCF838" w14:textId="77777777" w:rsidR="004F4A4A" w:rsidRPr="004F4A4A" w:rsidRDefault="004F4A4A" w:rsidP="004F4A4A">
      <w:r w:rsidRPr="004F4A4A">
        <w:t xml:space="preserve">def </w:t>
      </w:r>
      <w:proofErr w:type="gramStart"/>
      <w:r w:rsidRPr="004F4A4A">
        <w:t>menu(</w:t>
      </w:r>
      <w:proofErr w:type="gramEnd"/>
      <w:r w:rsidRPr="004F4A4A">
        <w:t>):</w:t>
      </w:r>
    </w:p>
    <w:p w14:paraId="7FCB447F" w14:textId="77777777" w:rsidR="004F4A4A" w:rsidRPr="004F4A4A" w:rsidRDefault="004F4A4A" w:rsidP="004F4A4A">
      <w:r w:rsidRPr="004F4A4A">
        <w:t>    while True:</w:t>
      </w:r>
    </w:p>
    <w:p w14:paraId="340FB945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 xml:space="preserve">"\n=== </w:t>
      </w:r>
      <w:proofErr w:type="spellStart"/>
      <w:r w:rsidRPr="004F4A4A">
        <w:t>WiFi</w:t>
      </w:r>
      <w:proofErr w:type="spellEnd"/>
      <w:r w:rsidRPr="004F4A4A">
        <w:t xml:space="preserve"> Packet Listener Modes ===")</w:t>
      </w:r>
    </w:p>
    <w:p w14:paraId="5A434CBA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"1. Sniffer Mode (listen and save)")</w:t>
      </w:r>
    </w:p>
    <w:p w14:paraId="62E37268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"2. Analysis Mode (device status, average RSSI)")</w:t>
      </w:r>
    </w:p>
    <w:p w14:paraId="4AA8DCC4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"3. Visualization Mode (RSSI chart)")</w:t>
      </w:r>
    </w:p>
    <w:p w14:paraId="4B2A3500" w14:textId="77777777" w:rsidR="004F4A4A" w:rsidRPr="004F4A4A" w:rsidRDefault="004F4A4A" w:rsidP="004F4A4A">
      <w:r w:rsidRPr="004F4A4A">
        <w:t xml:space="preserve">        </w:t>
      </w:r>
      <w:proofErr w:type="gramStart"/>
      <w:r w:rsidRPr="004F4A4A">
        <w:t>print(</w:t>
      </w:r>
      <w:proofErr w:type="gramEnd"/>
      <w:r w:rsidRPr="004F4A4A">
        <w:t>"4. Exit")</w:t>
      </w:r>
    </w:p>
    <w:p w14:paraId="2D402D1F" w14:textId="77777777" w:rsidR="004F4A4A" w:rsidRPr="004F4A4A" w:rsidRDefault="004F4A4A" w:rsidP="004F4A4A">
      <w:r w:rsidRPr="004F4A4A">
        <w:t xml:space="preserve">        choice = </w:t>
      </w:r>
      <w:proofErr w:type="gramStart"/>
      <w:r w:rsidRPr="004F4A4A">
        <w:t>input(</w:t>
      </w:r>
      <w:proofErr w:type="gramEnd"/>
      <w:r w:rsidRPr="004F4A4A">
        <w:t>"Enter choice: ")</w:t>
      </w:r>
    </w:p>
    <w:p w14:paraId="120FDC3A" w14:textId="77777777" w:rsidR="004F4A4A" w:rsidRPr="004F4A4A" w:rsidRDefault="004F4A4A" w:rsidP="004F4A4A"/>
    <w:p w14:paraId="05804802" w14:textId="77777777" w:rsidR="004F4A4A" w:rsidRPr="004F4A4A" w:rsidRDefault="004F4A4A" w:rsidP="004F4A4A">
      <w:r w:rsidRPr="004F4A4A">
        <w:t>        if choice == '1':</w:t>
      </w:r>
    </w:p>
    <w:p w14:paraId="25572B47" w14:textId="77777777" w:rsidR="004F4A4A" w:rsidRPr="004F4A4A" w:rsidRDefault="004F4A4A" w:rsidP="004F4A4A">
      <w:r w:rsidRPr="004F4A4A">
        <w:t xml:space="preserve">            </w:t>
      </w:r>
      <w:proofErr w:type="spellStart"/>
      <w:r w:rsidRPr="004F4A4A">
        <w:t>sniffer_</w:t>
      </w:r>
      <w:proofErr w:type="gramStart"/>
      <w:r w:rsidRPr="004F4A4A">
        <w:t>mode</w:t>
      </w:r>
      <w:proofErr w:type="spellEnd"/>
      <w:r w:rsidRPr="004F4A4A">
        <w:t>(</w:t>
      </w:r>
      <w:proofErr w:type="gramEnd"/>
      <w:r w:rsidRPr="004F4A4A">
        <w:t>)</w:t>
      </w:r>
    </w:p>
    <w:p w14:paraId="1C23FF43" w14:textId="77777777" w:rsidR="004F4A4A" w:rsidRPr="004F4A4A" w:rsidRDefault="004F4A4A" w:rsidP="004F4A4A">
      <w:r w:rsidRPr="004F4A4A">
        <w:t xml:space="preserve">        </w:t>
      </w:r>
      <w:proofErr w:type="spellStart"/>
      <w:r w:rsidRPr="004F4A4A">
        <w:t>elif</w:t>
      </w:r>
      <w:proofErr w:type="spellEnd"/>
      <w:r w:rsidRPr="004F4A4A">
        <w:t xml:space="preserve"> choice == '2':</w:t>
      </w:r>
    </w:p>
    <w:p w14:paraId="2C047738" w14:textId="77777777" w:rsidR="004F4A4A" w:rsidRPr="004F4A4A" w:rsidRDefault="004F4A4A" w:rsidP="004F4A4A">
      <w:r w:rsidRPr="004F4A4A">
        <w:t xml:space="preserve">            </w:t>
      </w:r>
      <w:proofErr w:type="spellStart"/>
      <w:r w:rsidRPr="004F4A4A">
        <w:t>analysis_</w:t>
      </w:r>
      <w:proofErr w:type="gramStart"/>
      <w:r w:rsidRPr="004F4A4A">
        <w:t>mode</w:t>
      </w:r>
      <w:proofErr w:type="spellEnd"/>
      <w:r w:rsidRPr="004F4A4A">
        <w:t>(</w:t>
      </w:r>
      <w:proofErr w:type="gramEnd"/>
      <w:r w:rsidRPr="004F4A4A">
        <w:t>)</w:t>
      </w:r>
    </w:p>
    <w:p w14:paraId="425E7CEE" w14:textId="77777777" w:rsidR="004F4A4A" w:rsidRPr="004F4A4A" w:rsidRDefault="004F4A4A" w:rsidP="004F4A4A">
      <w:r w:rsidRPr="004F4A4A">
        <w:t xml:space="preserve">        </w:t>
      </w:r>
      <w:proofErr w:type="spellStart"/>
      <w:r w:rsidRPr="004F4A4A">
        <w:t>elif</w:t>
      </w:r>
      <w:proofErr w:type="spellEnd"/>
      <w:r w:rsidRPr="004F4A4A">
        <w:t xml:space="preserve"> choice == '3':</w:t>
      </w:r>
    </w:p>
    <w:p w14:paraId="3DEB8B48" w14:textId="77777777" w:rsidR="004F4A4A" w:rsidRPr="004F4A4A" w:rsidRDefault="004F4A4A" w:rsidP="004F4A4A">
      <w:r w:rsidRPr="004F4A4A">
        <w:t xml:space="preserve">            </w:t>
      </w:r>
      <w:proofErr w:type="spellStart"/>
      <w:r w:rsidRPr="004F4A4A">
        <w:t>visualization_</w:t>
      </w:r>
      <w:proofErr w:type="gramStart"/>
      <w:r w:rsidRPr="004F4A4A">
        <w:t>mode</w:t>
      </w:r>
      <w:proofErr w:type="spellEnd"/>
      <w:r w:rsidRPr="004F4A4A">
        <w:t>(</w:t>
      </w:r>
      <w:proofErr w:type="gramEnd"/>
      <w:r w:rsidRPr="004F4A4A">
        <w:t>)</w:t>
      </w:r>
    </w:p>
    <w:p w14:paraId="104B1450" w14:textId="77777777" w:rsidR="004F4A4A" w:rsidRPr="004F4A4A" w:rsidRDefault="004F4A4A" w:rsidP="004F4A4A">
      <w:r w:rsidRPr="004F4A4A">
        <w:t xml:space="preserve">        </w:t>
      </w:r>
      <w:proofErr w:type="spellStart"/>
      <w:r w:rsidRPr="004F4A4A">
        <w:t>elif</w:t>
      </w:r>
      <w:proofErr w:type="spellEnd"/>
      <w:r w:rsidRPr="004F4A4A">
        <w:t xml:space="preserve"> choice == '4':</w:t>
      </w:r>
    </w:p>
    <w:p w14:paraId="2B56FBA8" w14:textId="77777777" w:rsidR="004F4A4A" w:rsidRPr="004F4A4A" w:rsidRDefault="004F4A4A" w:rsidP="004F4A4A">
      <w:r w:rsidRPr="004F4A4A">
        <w:t xml:space="preserve">            </w:t>
      </w:r>
      <w:proofErr w:type="gramStart"/>
      <w:r w:rsidRPr="004F4A4A">
        <w:t>print(</w:t>
      </w:r>
      <w:proofErr w:type="gramEnd"/>
      <w:r w:rsidRPr="004F4A4A">
        <w:t>"Exiting...")</w:t>
      </w:r>
    </w:p>
    <w:p w14:paraId="43013785" w14:textId="77777777" w:rsidR="004F4A4A" w:rsidRPr="004F4A4A" w:rsidRDefault="004F4A4A" w:rsidP="004F4A4A">
      <w:r w:rsidRPr="004F4A4A">
        <w:t>            break</w:t>
      </w:r>
    </w:p>
    <w:p w14:paraId="20BBBAD7" w14:textId="77777777" w:rsidR="004F4A4A" w:rsidRPr="004F4A4A" w:rsidRDefault="004F4A4A" w:rsidP="004F4A4A">
      <w:r w:rsidRPr="004F4A4A">
        <w:t>        else:</w:t>
      </w:r>
    </w:p>
    <w:p w14:paraId="3AA5656B" w14:textId="7D215446" w:rsidR="004F4A4A" w:rsidRPr="004F4A4A" w:rsidRDefault="004F4A4A" w:rsidP="004F4A4A">
      <w:r w:rsidRPr="004F4A4A">
        <w:t xml:space="preserve">            </w:t>
      </w:r>
      <w:proofErr w:type="gramStart"/>
      <w:r w:rsidRPr="004F4A4A">
        <w:t>print(</w:t>
      </w:r>
      <w:proofErr w:type="gramEnd"/>
      <w:r w:rsidRPr="004F4A4A">
        <w:t>"Invalid choice.")</w:t>
      </w:r>
    </w:p>
    <w:p w14:paraId="763084DF" w14:textId="77777777" w:rsidR="004F4A4A" w:rsidRPr="004F4A4A" w:rsidRDefault="004F4A4A" w:rsidP="004F4A4A">
      <w:r w:rsidRPr="004F4A4A">
        <w:t>if __name__ == "__main__":</w:t>
      </w:r>
    </w:p>
    <w:p w14:paraId="3942E63B" w14:textId="02AB0036" w:rsidR="004F4A4A" w:rsidRPr="004F4A4A" w:rsidRDefault="004F4A4A" w:rsidP="004F4A4A">
      <w:r w:rsidRPr="004F4A4A">
        <w:t xml:space="preserve">    </w:t>
      </w:r>
      <w:proofErr w:type="gramStart"/>
      <w:r w:rsidRPr="004F4A4A">
        <w:t>menu(</w:t>
      </w:r>
      <w:proofErr w:type="gramEnd"/>
      <w:r w:rsidRPr="004F4A4A">
        <w:t>)</w:t>
      </w:r>
    </w:p>
    <w:p w14:paraId="2B6EECAE" w14:textId="77777777" w:rsidR="00F102F7" w:rsidRDefault="00000000">
      <w:pPr>
        <w:pStyle w:val="Heading1"/>
      </w:pPr>
      <w:r>
        <w:lastRenderedPageBreak/>
        <w:t>Part 5: Network Setup</w:t>
      </w:r>
    </w:p>
    <w:p w14:paraId="597AA0F5" w14:textId="77777777" w:rsidR="00F102F7" w:rsidRDefault="00000000">
      <w:r>
        <w:t>Connect ESP8266 and your laptop to the same Wi-Fi (preferably your mobile hotspot).</w:t>
      </w:r>
      <w:r>
        <w:br/>
        <w:t>In ESP8266 code, update:</w:t>
      </w:r>
      <w:r>
        <w:br/>
      </w:r>
      <w:r>
        <w:br/>
        <w:t>const char* ssid = "YourHotspotName";</w:t>
      </w:r>
      <w:r>
        <w:br/>
        <w:t>const char* password = "YourHotspotPassword";</w:t>
      </w:r>
      <w:r>
        <w:br/>
        <w:t>IPAddress receiverIP(192, 168, X, X); // Set laptop IP here</w:t>
      </w:r>
      <w:r>
        <w:br/>
      </w:r>
      <w:r>
        <w:br/>
        <w:t>Find laptop’s IP by running ipconfig in Command Prompt.</w:t>
      </w:r>
    </w:p>
    <w:p w14:paraId="507DB75C" w14:textId="77777777" w:rsidR="00F102F7" w:rsidRDefault="00000000">
      <w:pPr>
        <w:pStyle w:val="Heading1"/>
      </w:pPr>
      <w:r>
        <w:t>Part 6: Running the System</w:t>
      </w:r>
    </w:p>
    <w:p w14:paraId="01F034E5" w14:textId="77777777" w:rsidR="00F102F7" w:rsidRDefault="00000000">
      <w:r>
        <w:t>ESP8266:</w:t>
      </w:r>
      <w:r>
        <w:br/>
        <w:t>- Opens in sniffing mode (10s): collects packet info.</w:t>
      </w:r>
      <w:r>
        <w:br/>
        <w:t>- Then connects to Wi-Fi and sends packets via UDP.</w:t>
      </w:r>
      <w:r>
        <w:br/>
      </w:r>
      <w:r>
        <w:br/>
        <w:t>Python Program:</w:t>
      </w:r>
      <w:r>
        <w:br/>
        <w:t>- Run sniffer_receiver.py in Terminal:</w:t>
      </w:r>
      <w:r>
        <w:br/>
      </w:r>
      <w:r>
        <w:br/>
        <w:t xml:space="preserve">  python sniffer_receiver.py</w:t>
      </w:r>
      <w:r>
        <w:br/>
      </w:r>
      <w:r>
        <w:br/>
        <w:t>- You'll see real-time output:</w:t>
      </w:r>
      <w:r>
        <w:br/>
        <w:t xml:space="preserve">  - Packet logs in terminal.</w:t>
      </w:r>
      <w:r>
        <w:br/>
        <w:t xml:space="preserve">  - Data saved in sniffed_data.csv.</w:t>
      </w:r>
      <w:r>
        <w:br/>
        <w:t xml:space="preserve">  - Graphs pop up with RSSI trends.</w:t>
      </w:r>
    </w:p>
    <w:p w14:paraId="7729DAF4" w14:textId="77777777" w:rsidR="00F102F7" w:rsidRDefault="00000000">
      <w:pPr>
        <w:pStyle w:val="Heading1"/>
      </w:pPr>
      <w:r>
        <w:t>Output Files &amp; Where to Find Them</w:t>
      </w:r>
    </w:p>
    <w:p w14:paraId="589A8221" w14:textId="32C1CE3D" w:rsidR="00F102F7" w:rsidRDefault="00000000">
      <w:r>
        <w:t>- CSV Output: Automatically saved in the script folder.</w:t>
      </w:r>
      <w:r>
        <w:br/>
        <w:t>- Graphs: Pop-up windows via matplotlib.</w:t>
      </w:r>
      <w:r>
        <w:br/>
        <w:t>- Terminal Log: Real-time packet data and analysis.</w:t>
      </w:r>
    </w:p>
    <w:sectPr w:rsidR="00F102F7" w:rsidSect="004F4A4A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D2A85" w14:textId="77777777" w:rsidR="009318FD" w:rsidRDefault="009318FD" w:rsidP="004F4A4A">
      <w:pPr>
        <w:spacing w:after="0" w:line="240" w:lineRule="auto"/>
      </w:pPr>
      <w:r>
        <w:separator/>
      </w:r>
    </w:p>
  </w:endnote>
  <w:endnote w:type="continuationSeparator" w:id="0">
    <w:p w14:paraId="7AE765C9" w14:textId="77777777" w:rsidR="009318FD" w:rsidRDefault="009318FD" w:rsidP="004F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A22DB" w14:textId="77777777" w:rsidR="004F4A4A" w:rsidRDefault="004F4A4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B5110D2" w14:textId="77777777" w:rsidR="004F4A4A" w:rsidRDefault="004F4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3D741" w14:textId="77777777" w:rsidR="009318FD" w:rsidRDefault="009318FD" w:rsidP="004F4A4A">
      <w:pPr>
        <w:spacing w:after="0" w:line="240" w:lineRule="auto"/>
      </w:pPr>
      <w:r>
        <w:separator/>
      </w:r>
    </w:p>
  </w:footnote>
  <w:footnote w:type="continuationSeparator" w:id="0">
    <w:p w14:paraId="4A4451EA" w14:textId="77777777" w:rsidR="009318FD" w:rsidRDefault="009318FD" w:rsidP="004F4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250351">
    <w:abstractNumId w:val="8"/>
  </w:num>
  <w:num w:numId="2" w16cid:durableId="27725337">
    <w:abstractNumId w:val="6"/>
  </w:num>
  <w:num w:numId="3" w16cid:durableId="892154929">
    <w:abstractNumId w:val="5"/>
  </w:num>
  <w:num w:numId="4" w16cid:durableId="305670258">
    <w:abstractNumId w:val="4"/>
  </w:num>
  <w:num w:numId="5" w16cid:durableId="336494454">
    <w:abstractNumId w:val="7"/>
  </w:num>
  <w:num w:numId="6" w16cid:durableId="2049403527">
    <w:abstractNumId w:val="3"/>
  </w:num>
  <w:num w:numId="7" w16cid:durableId="733627009">
    <w:abstractNumId w:val="2"/>
  </w:num>
  <w:num w:numId="8" w16cid:durableId="369576593">
    <w:abstractNumId w:val="1"/>
  </w:num>
  <w:num w:numId="9" w16cid:durableId="52194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4A4A"/>
    <w:rsid w:val="00791E97"/>
    <w:rsid w:val="007F70D4"/>
    <w:rsid w:val="009318FD"/>
    <w:rsid w:val="00AA1D8D"/>
    <w:rsid w:val="00B47730"/>
    <w:rsid w:val="00CB0664"/>
    <w:rsid w:val="00F10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99AF5"/>
  <w14:defaultImageDpi w14:val="300"/>
  <w15:docId w15:val="{8005F8AF-5D8E-4B3C-B952-03F49A32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Partha Dey</cp:lastModifiedBy>
  <cp:revision>2</cp:revision>
  <dcterms:created xsi:type="dcterms:W3CDTF">2025-05-07T13:48:00Z</dcterms:created>
  <dcterms:modified xsi:type="dcterms:W3CDTF">2025-05-07T13:48:00Z</dcterms:modified>
  <cp:category/>
</cp:coreProperties>
</file>